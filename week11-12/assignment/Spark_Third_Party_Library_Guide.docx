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99B73" w14:textId="77777777" w:rsidR="009657DE" w:rsidRDefault="00000000" w:rsidP="00582152">
      <w:pPr>
        <w:pStyle w:val="Title"/>
        <w:jc w:val="center"/>
      </w:pPr>
      <w:r>
        <w:t>Guide to Using Spark with Third-Party Libraries</w:t>
      </w:r>
    </w:p>
    <w:p w14:paraId="0F88213E" w14:textId="746FF261" w:rsidR="00582152" w:rsidRPr="00582152" w:rsidRDefault="00000000" w:rsidP="00582152">
      <w:pPr>
        <w:pStyle w:val="Heading1"/>
      </w:pPr>
      <w:r>
        <w:t xml:space="preserve">How to Add a Library to </w:t>
      </w:r>
      <w:proofErr w:type="spellStart"/>
      <w:r>
        <w:t>PySpark</w:t>
      </w:r>
      <w:proofErr w:type="spellEnd"/>
    </w:p>
    <w:p w14:paraId="1E139B34" w14:textId="77777777" w:rsidR="009657DE" w:rsidRDefault="00000000">
      <w:r>
        <w:t>This guide provides step-by-step instructions on how to install and use a third-party Python library in a PySpark environment running on a distributed Spark cluster. We'll walk through installing the 'requests' library on all worker nodes and the master node, and demonstrate how to use it within a PySpark job.</w:t>
      </w:r>
    </w:p>
    <w:p w14:paraId="7135E3B1" w14:textId="77777777" w:rsidR="009657DE" w:rsidRDefault="00000000">
      <w:pPr>
        <w:pStyle w:val="Heading2"/>
      </w:pPr>
      <w:r>
        <w:t>Step 1: Log in to Worker Nodes and Install the Library</w:t>
      </w:r>
    </w:p>
    <w:p w14:paraId="5ECA7518" w14:textId="7F23DC77" w:rsidR="009657DE" w:rsidRDefault="00000000" w:rsidP="00582152">
      <w:r>
        <w:t>1. Log in to Worker Node 1:</w:t>
      </w:r>
      <w:r>
        <w:br/>
        <w:t>docker-compose exec worker1 bash</w:t>
      </w:r>
    </w:p>
    <w:p w14:paraId="14DC7E67" w14:textId="1DCDBF0A" w:rsidR="009657DE" w:rsidRDefault="00000000" w:rsidP="00582152">
      <w:r>
        <w:t>2. Install the Library using pip3:</w:t>
      </w:r>
      <w:r>
        <w:br/>
      </w:r>
      <w:r w:rsidRPr="00581F78">
        <w:rPr>
          <w:rFonts w:ascii="Courier New" w:hAnsi="Courier New" w:cs="Courier New"/>
        </w:rPr>
        <w:t>pip3 install requests</w:t>
      </w:r>
    </w:p>
    <w:p w14:paraId="50EE2474" w14:textId="31300721" w:rsidR="009657DE" w:rsidRDefault="00000000" w:rsidP="00582152">
      <w:r>
        <w:t>3. Exit Worker Node 1:</w:t>
      </w:r>
      <w:r>
        <w:br/>
      </w:r>
      <w:r w:rsidRPr="00581F78">
        <w:rPr>
          <w:rFonts w:ascii="Courier New" w:hAnsi="Courier New" w:cs="Courier New"/>
        </w:rPr>
        <w:t>exit</w:t>
      </w:r>
      <w:r>
        <w:br/>
      </w:r>
    </w:p>
    <w:p w14:paraId="29F9BC4C" w14:textId="62216F20" w:rsidR="009657DE" w:rsidRDefault="00000000" w:rsidP="00582152">
      <w:r>
        <w:t>4. Log in to Worker Node 2:</w:t>
      </w:r>
      <w:r>
        <w:br/>
        <w:t>docker-compose exec worker2 bash</w:t>
      </w:r>
    </w:p>
    <w:p w14:paraId="213A5C39" w14:textId="1D580676" w:rsidR="009657DE" w:rsidRDefault="00000000" w:rsidP="00582152">
      <w:r>
        <w:t>5. Install the Library using pip3:</w:t>
      </w:r>
      <w:r>
        <w:br/>
      </w:r>
      <w:r w:rsidRPr="00581F78">
        <w:rPr>
          <w:rFonts w:ascii="Courier New" w:hAnsi="Courier New" w:cs="Courier New"/>
        </w:rPr>
        <w:t>pip3 install requests</w:t>
      </w:r>
    </w:p>
    <w:p w14:paraId="6DB17139" w14:textId="0CF0170F" w:rsidR="009657DE" w:rsidRDefault="00000000" w:rsidP="00582152">
      <w:r>
        <w:t>6. Exit Worker Node 2:</w:t>
      </w:r>
      <w:r>
        <w:br/>
      </w:r>
      <w:r w:rsidRPr="00581F78">
        <w:rPr>
          <w:rFonts w:ascii="Courier New" w:hAnsi="Courier New" w:cs="Courier New"/>
        </w:rPr>
        <w:t>exit</w:t>
      </w:r>
      <w:r>
        <w:br/>
      </w:r>
    </w:p>
    <w:p w14:paraId="4B51784A" w14:textId="77777777" w:rsidR="009657DE" w:rsidRDefault="00000000">
      <w:pPr>
        <w:pStyle w:val="Heading2"/>
      </w:pPr>
      <w:r>
        <w:t>Step 2: Log in to the Master Node and Install the Library</w:t>
      </w:r>
    </w:p>
    <w:p w14:paraId="51D329D3" w14:textId="38A2DECF" w:rsidR="009657DE" w:rsidRDefault="00000000" w:rsidP="00582152">
      <w:r>
        <w:t>1. Log in to the Master Node:</w:t>
      </w:r>
      <w:r>
        <w:br/>
        <w:t>docker-compose exec master bash</w:t>
      </w:r>
    </w:p>
    <w:p w14:paraId="4E76AFB9" w14:textId="50E51016" w:rsidR="009657DE" w:rsidRDefault="00000000" w:rsidP="00582152">
      <w:r>
        <w:t>2. Install the Library using pip3:</w:t>
      </w:r>
      <w:r>
        <w:br/>
      </w:r>
      <w:r w:rsidRPr="00581F78">
        <w:rPr>
          <w:rFonts w:ascii="Courier New" w:hAnsi="Courier New" w:cs="Courier New"/>
        </w:rPr>
        <w:t>pip3 install requests</w:t>
      </w:r>
      <w:r>
        <w:br/>
      </w:r>
    </w:p>
    <w:p w14:paraId="3231C10B" w14:textId="77777777" w:rsidR="00582152" w:rsidRDefault="00582152" w:rsidP="00582152"/>
    <w:p w14:paraId="358E80D1" w14:textId="77777777" w:rsidR="00582152" w:rsidRDefault="00582152" w:rsidP="00582152"/>
    <w:p w14:paraId="39F4AE9F" w14:textId="7EA6F66D" w:rsidR="009657DE" w:rsidRDefault="00000000" w:rsidP="00582152">
      <w:pPr>
        <w:pStyle w:val="Heading2"/>
      </w:pPr>
      <w:r>
        <w:lastRenderedPageBreak/>
        <w:t xml:space="preserve">Step 3: Start </w:t>
      </w:r>
      <w:proofErr w:type="spellStart"/>
      <w:r>
        <w:t>PySpark</w:t>
      </w:r>
      <w:proofErr w:type="spellEnd"/>
    </w:p>
    <w:p w14:paraId="5F055025" w14:textId="4E241474" w:rsidR="009657DE" w:rsidRDefault="00582152" w:rsidP="00582152">
      <w:r>
        <w:t xml:space="preserve">1. Start </w:t>
      </w:r>
      <w:proofErr w:type="spellStart"/>
      <w:r>
        <w:t>PySpark</w:t>
      </w:r>
      <w:proofErr w:type="spellEnd"/>
      <w:r>
        <w:t>:</w:t>
      </w:r>
      <w:r>
        <w:br/>
      </w:r>
      <w:proofErr w:type="spellStart"/>
      <w:r>
        <w:t>pyspark</w:t>
      </w:r>
      <w:proofErr w:type="spellEnd"/>
      <w:r>
        <w:br/>
      </w:r>
    </w:p>
    <w:p w14:paraId="69E07D5F" w14:textId="77777777" w:rsidR="009657DE" w:rsidRDefault="00000000">
      <w:pPr>
        <w:pStyle w:val="Heading2"/>
      </w:pPr>
      <w:r>
        <w:t>Step 4: Run a PySpark Job that Uses the requests Library</w:t>
      </w:r>
    </w:p>
    <w:p w14:paraId="60520C55" w14:textId="77777777" w:rsidR="00582152" w:rsidRDefault="00000000" w:rsidP="00582152">
      <w:r>
        <w:t xml:space="preserve">1. Create a Simple </w:t>
      </w:r>
      <w:proofErr w:type="spellStart"/>
      <w:r>
        <w:t>DataFrame</w:t>
      </w:r>
      <w:proofErr w:type="spellEnd"/>
      <w:r>
        <w:t>:</w:t>
      </w:r>
    </w:p>
    <w:p w14:paraId="1C137699" w14:textId="59F67E24" w:rsidR="009657DE" w:rsidRPr="00581F78" w:rsidRDefault="00000000" w:rsidP="00582152">
      <w:pPr>
        <w:rPr>
          <w:rFonts w:ascii="Courier New" w:hAnsi="Courier New" w:cs="Courier New"/>
        </w:rPr>
      </w:pPr>
      <w:r w:rsidRPr="00581F78">
        <w:rPr>
          <w:rFonts w:ascii="Courier New" w:hAnsi="Courier New" w:cs="Courier New"/>
        </w:rPr>
        <w:br/>
        <w:t>data = [('https://api.github.com',), ('https://httpbin.org/get',)]</w:t>
      </w:r>
      <w:r w:rsidRPr="00581F78">
        <w:rPr>
          <w:rFonts w:ascii="Courier New" w:hAnsi="Courier New" w:cs="Courier New"/>
        </w:rPr>
        <w:br/>
        <w:t xml:space="preserve">df = </w:t>
      </w:r>
      <w:proofErr w:type="gramStart"/>
      <w:r w:rsidRPr="00581F78">
        <w:rPr>
          <w:rFonts w:ascii="Courier New" w:hAnsi="Courier New" w:cs="Courier New"/>
        </w:rPr>
        <w:t>spark.createDataFrame</w:t>
      </w:r>
      <w:proofErr w:type="gramEnd"/>
      <w:r w:rsidRPr="00581F78">
        <w:rPr>
          <w:rFonts w:ascii="Courier New" w:hAnsi="Courier New" w:cs="Courier New"/>
        </w:rPr>
        <w:t>(data, ['url'])</w:t>
      </w:r>
      <w:r w:rsidRPr="00581F78">
        <w:rPr>
          <w:rFonts w:ascii="Courier New" w:hAnsi="Courier New" w:cs="Courier New"/>
        </w:rPr>
        <w:br/>
        <w:t>df.show()</w:t>
      </w:r>
      <w:r w:rsidRPr="00581F78">
        <w:rPr>
          <w:rFonts w:ascii="Courier New" w:hAnsi="Courier New" w:cs="Courier New"/>
        </w:rPr>
        <w:br/>
      </w:r>
    </w:p>
    <w:p w14:paraId="31B99BE8" w14:textId="77777777" w:rsidR="009657DE" w:rsidRDefault="00000000">
      <w:r>
        <w:t>2. Use the requests Library to Fetch Data from Each URL:</w:t>
      </w:r>
    </w:p>
    <w:p w14:paraId="389EE255" w14:textId="4A54223A" w:rsidR="009657DE" w:rsidRPr="00581F78" w:rsidRDefault="00000000">
      <w:pPr>
        <w:pStyle w:val="Quote"/>
        <w:rPr>
          <w:rFonts w:ascii="Courier New" w:hAnsi="Courier New" w:cs="Courier New"/>
          <w:i w:val="0"/>
          <w:iCs w:val="0"/>
        </w:rPr>
      </w:pPr>
      <w:r>
        <w:br/>
      </w:r>
      <w:r w:rsidRPr="00581F78">
        <w:rPr>
          <w:rFonts w:ascii="Courier New" w:hAnsi="Courier New" w:cs="Courier New"/>
          <w:i w:val="0"/>
          <w:iCs w:val="0"/>
        </w:rPr>
        <w:t>import requests</w:t>
      </w:r>
      <w:r w:rsidRPr="00581F78">
        <w:rPr>
          <w:rFonts w:ascii="Courier New" w:hAnsi="Courier New" w:cs="Courier New"/>
          <w:i w:val="0"/>
          <w:iCs w:val="0"/>
        </w:rPr>
        <w:br/>
        <w:t>from pyspark.sql.functions import udf</w:t>
      </w:r>
      <w:r w:rsidRPr="00581F78">
        <w:rPr>
          <w:rFonts w:ascii="Courier New" w:hAnsi="Courier New" w:cs="Courier New"/>
          <w:i w:val="0"/>
          <w:iCs w:val="0"/>
        </w:rPr>
        <w:br/>
        <w:t>from pyspark.sql.types import StringType</w:t>
      </w:r>
      <w:r w:rsidRPr="00581F78">
        <w:rPr>
          <w:rFonts w:ascii="Courier New" w:hAnsi="Courier New" w:cs="Courier New"/>
          <w:i w:val="0"/>
          <w:iCs w:val="0"/>
        </w:rPr>
        <w:br/>
      </w:r>
      <w:r w:rsidRPr="00581F78">
        <w:rPr>
          <w:rFonts w:ascii="Courier New" w:hAnsi="Courier New" w:cs="Courier New"/>
          <w:i w:val="0"/>
          <w:iCs w:val="0"/>
        </w:rPr>
        <w:br/>
        <w:t>def fetch_url(url):</w:t>
      </w:r>
      <w:r w:rsidRPr="00581F78">
        <w:rPr>
          <w:rFonts w:ascii="Courier New" w:hAnsi="Courier New" w:cs="Courier New"/>
          <w:i w:val="0"/>
          <w:iCs w:val="0"/>
        </w:rPr>
        <w:br/>
        <w:t xml:space="preserve">    try:</w:t>
      </w:r>
      <w:r w:rsidRPr="00581F78">
        <w:rPr>
          <w:rFonts w:ascii="Courier New" w:hAnsi="Courier New" w:cs="Courier New"/>
          <w:i w:val="0"/>
          <w:iCs w:val="0"/>
        </w:rPr>
        <w:br/>
        <w:t xml:space="preserve">        response = requests.get(url)</w:t>
      </w:r>
      <w:r w:rsidRPr="00581F78">
        <w:rPr>
          <w:rFonts w:ascii="Courier New" w:hAnsi="Courier New" w:cs="Courier New"/>
          <w:i w:val="0"/>
          <w:iCs w:val="0"/>
        </w:rPr>
        <w:br/>
        <w:t xml:space="preserve">        return f"Status: {response.status_code}, URL: {url}"</w:t>
      </w:r>
      <w:r w:rsidRPr="00581F78">
        <w:rPr>
          <w:rFonts w:ascii="Courier New" w:hAnsi="Courier New" w:cs="Courier New"/>
          <w:i w:val="0"/>
          <w:iCs w:val="0"/>
        </w:rPr>
        <w:br/>
        <w:t xml:space="preserve">    except Exception as e:</w:t>
      </w:r>
      <w:r w:rsidRPr="00581F78">
        <w:rPr>
          <w:rFonts w:ascii="Courier New" w:hAnsi="Courier New" w:cs="Courier New"/>
          <w:i w:val="0"/>
          <w:iCs w:val="0"/>
        </w:rPr>
        <w:br/>
        <w:t xml:space="preserve">        return f"Failed to fetch {url}: {str(e)}"</w:t>
      </w:r>
      <w:r w:rsidRPr="00581F78">
        <w:rPr>
          <w:rFonts w:ascii="Courier New" w:hAnsi="Courier New" w:cs="Courier New"/>
          <w:i w:val="0"/>
          <w:iCs w:val="0"/>
        </w:rPr>
        <w:br/>
      </w:r>
      <w:r w:rsidRPr="00581F78">
        <w:rPr>
          <w:rFonts w:ascii="Courier New" w:hAnsi="Courier New" w:cs="Courier New"/>
          <w:i w:val="0"/>
          <w:iCs w:val="0"/>
        </w:rPr>
        <w:br/>
        <w:t>fetch_url_udf = udf(fetch_url, StringType())</w:t>
      </w:r>
      <w:r w:rsidRPr="00581F78">
        <w:rPr>
          <w:rFonts w:ascii="Courier New" w:hAnsi="Courier New" w:cs="Courier New"/>
          <w:i w:val="0"/>
          <w:iCs w:val="0"/>
        </w:rPr>
        <w:br/>
      </w:r>
      <w:r w:rsidRPr="00581F78">
        <w:rPr>
          <w:rFonts w:ascii="Courier New" w:hAnsi="Courier New" w:cs="Courier New"/>
          <w:i w:val="0"/>
          <w:iCs w:val="0"/>
        </w:rPr>
        <w:br/>
        <w:t>result_df = df.withColumn('response', fetch_url_udf(df['url']))</w:t>
      </w:r>
      <w:r w:rsidRPr="00581F78">
        <w:rPr>
          <w:rFonts w:ascii="Courier New" w:hAnsi="Courier New" w:cs="Courier New"/>
          <w:i w:val="0"/>
          <w:iCs w:val="0"/>
        </w:rPr>
        <w:br/>
        <w:t>result_df.show(truncate=False)</w:t>
      </w:r>
      <w:r w:rsidRPr="00581F78">
        <w:rPr>
          <w:rFonts w:ascii="Courier New" w:hAnsi="Courier New" w:cs="Courier New"/>
          <w:i w:val="0"/>
          <w:iCs w:val="0"/>
        </w:rPr>
        <w:br/>
      </w:r>
    </w:p>
    <w:p w14:paraId="425DA28F" w14:textId="77777777" w:rsidR="009657DE" w:rsidRDefault="00000000">
      <w:r>
        <w:t>3. Show the Results:</w:t>
      </w:r>
    </w:p>
    <w:p w14:paraId="2C6238DF" w14:textId="242F247B" w:rsidR="009657DE" w:rsidRPr="00581F78" w:rsidRDefault="00000000" w:rsidP="00582152">
      <w:pPr>
        <w:pStyle w:val="Quote"/>
        <w:rPr>
          <w:rFonts w:ascii="Courier New" w:hAnsi="Courier New" w:cs="Courier New"/>
        </w:rPr>
      </w:pPr>
      <w:r w:rsidRPr="00581F78">
        <w:rPr>
          <w:rFonts w:ascii="Courier New" w:hAnsi="Courier New" w:cs="Courier New"/>
        </w:rPr>
        <w:br/>
        <w:t>result_</w:t>
      </w:r>
      <w:proofErr w:type="gramStart"/>
      <w:r w:rsidRPr="00581F78">
        <w:rPr>
          <w:rFonts w:ascii="Courier New" w:hAnsi="Courier New" w:cs="Courier New"/>
        </w:rPr>
        <w:t>df.show</w:t>
      </w:r>
      <w:proofErr w:type="gramEnd"/>
      <w:r w:rsidRPr="00581F78">
        <w:rPr>
          <w:rFonts w:ascii="Courier New" w:hAnsi="Courier New" w:cs="Courier New"/>
        </w:rPr>
        <w:t>(truncate=False)</w:t>
      </w:r>
      <w:r w:rsidRPr="00581F78">
        <w:rPr>
          <w:rFonts w:ascii="Courier New" w:hAnsi="Courier New" w:cs="Courier New"/>
        </w:rPr>
        <w:br/>
      </w:r>
      <w:r w:rsidRPr="00581F78">
        <w:rPr>
          <w:rFonts w:ascii="Courier New" w:hAnsi="Courier New" w:cs="Courier New"/>
        </w:rPr>
        <w:br/>
      </w:r>
    </w:p>
    <w:sectPr w:rsidR="009657DE" w:rsidRPr="00581F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7781172">
    <w:abstractNumId w:val="8"/>
  </w:num>
  <w:num w:numId="2" w16cid:durableId="1069960291">
    <w:abstractNumId w:val="6"/>
  </w:num>
  <w:num w:numId="3" w16cid:durableId="655261464">
    <w:abstractNumId w:val="5"/>
  </w:num>
  <w:num w:numId="4" w16cid:durableId="1868369982">
    <w:abstractNumId w:val="4"/>
  </w:num>
  <w:num w:numId="5" w16cid:durableId="394789577">
    <w:abstractNumId w:val="7"/>
  </w:num>
  <w:num w:numId="6" w16cid:durableId="1600412935">
    <w:abstractNumId w:val="3"/>
  </w:num>
  <w:num w:numId="7" w16cid:durableId="1858301541">
    <w:abstractNumId w:val="2"/>
  </w:num>
  <w:num w:numId="8" w16cid:durableId="1466773264">
    <w:abstractNumId w:val="1"/>
  </w:num>
  <w:num w:numId="9" w16cid:durableId="676418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1F78"/>
    <w:rsid w:val="00582152"/>
    <w:rsid w:val="009657DE"/>
    <w:rsid w:val="00AA1D8D"/>
    <w:rsid w:val="00B47730"/>
    <w:rsid w:val="00C079D4"/>
    <w:rsid w:val="00C409F3"/>
    <w:rsid w:val="00CB0664"/>
    <w:rsid w:val="00E862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D4ED05"/>
  <w14:defaultImageDpi w14:val="300"/>
  <w15:docId w15:val="{32EFC3F7-1F12-A641-B9DD-EF6CEC7D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Nasheb Ismaily</cp:lastModifiedBy>
  <cp:revision>2</cp:revision>
  <dcterms:created xsi:type="dcterms:W3CDTF">2024-10-02T16:17:00Z</dcterms:created>
  <dcterms:modified xsi:type="dcterms:W3CDTF">2024-10-02T16:17:00Z</dcterms:modified>
  <cp:category/>
</cp:coreProperties>
</file>