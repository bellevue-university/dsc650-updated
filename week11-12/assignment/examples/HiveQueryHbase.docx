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BF179" w14:textId="020E7CF7" w:rsidR="0034162C" w:rsidRDefault="00000000">
      <w:pPr>
        <w:pStyle w:val="Heading1"/>
      </w:pPr>
      <w:r>
        <w:t xml:space="preserve">Hive and </w:t>
      </w:r>
      <w:r w:rsidR="00FC0D3D">
        <w:t>H</w:t>
      </w:r>
      <w:r w:rsidR="005A6BE7">
        <w:t>B</w:t>
      </w:r>
      <w:r w:rsidR="00FC0D3D">
        <w:t>ase</w:t>
      </w:r>
      <w:r>
        <w:t xml:space="preserve"> </w:t>
      </w:r>
      <w:r w:rsidR="002E6721">
        <w:t xml:space="preserve">Integration </w:t>
      </w:r>
      <w:r>
        <w:t>Example</w:t>
      </w:r>
    </w:p>
    <w:p w14:paraId="16940233" w14:textId="77777777" w:rsidR="009058A7" w:rsidRDefault="009058A7" w:rsidP="009058A7">
      <w:pPr>
        <w:pStyle w:val="Heading1"/>
      </w:pPr>
      <w:r>
        <w:t>Step 1: Create an HBase Table</w:t>
      </w:r>
    </w:p>
    <w:p w14:paraId="47251CDE" w14:textId="77777777" w:rsidR="009058A7" w:rsidRDefault="009058A7" w:rsidP="009058A7">
      <w:r>
        <w:t>1. Open the HBase Shell:</w:t>
      </w:r>
    </w:p>
    <w:p w14:paraId="75D14F48" w14:textId="77777777" w:rsidR="009058A7" w:rsidRPr="009058A7" w:rsidRDefault="009058A7" w:rsidP="009058A7">
      <w:pPr>
        <w:rPr>
          <w:rFonts w:ascii="Courier New" w:hAnsi="Courier New" w:cs="Courier New"/>
        </w:rPr>
      </w:pPr>
      <w:proofErr w:type="spellStart"/>
      <w:r w:rsidRPr="009058A7">
        <w:rPr>
          <w:rFonts w:ascii="Courier New" w:hAnsi="Courier New" w:cs="Courier New"/>
        </w:rPr>
        <w:t>hbase</w:t>
      </w:r>
      <w:proofErr w:type="spellEnd"/>
      <w:r w:rsidRPr="009058A7">
        <w:rPr>
          <w:rFonts w:ascii="Courier New" w:hAnsi="Courier New" w:cs="Courier New"/>
        </w:rPr>
        <w:t xml:space="preserve"> shell</w:t>
      </w:r>
    </w:p>
    <w:p w14:paraId="79DB66CD" w14:textId="77777777" w:rsidR="009058A7" w:rsidRDefault="009058A7" w:rsidP="009058A7">
      <w:r>
        <w:t>2. Create the HBase Table:</w:t>
      </w:r>
    </w:p>
    <w:p w14:paraId="7103CB05" w14:textId="77777777" w:rsidR="009058A7" w:rsidRPr="009058A7" w:rsidRDefault="009058A7" w:rsidP="009058A7">
      <w:pPr>
        <w:rPr>
          <w:rFonts w:ascii="Courier New" w:hAnsi="Courier New" w:cs="Courier New"/>
        </w:rPr>
      </w:pPr>
      <w:r w:rsidRPr="009058A7">
        <w:rPr>
          <w:rFonts w:ascii="Courier New" w:hAnsi="Courier New" w:cs="Courier New"/>
        </w:rPr>
        <w:t>create 'grades', 'info'</w:t>
      </w:r>
    </w:p>
    <w:p w14:paraId="39906518" w14:textId="77777777" w:rsidR="009058A7" w:rsidRDefault="009058A7" w:rsidP="009058A7">
      <w:r>
        <w:t>3. Verify the Table:</w:t>
      </w:r>
    </w:p>
    <w:p w14:paraId="7383214F" w14:textId="77777777" w:rsidR="009058A7" w:rsidRPr="009058A7" w:rsidRDefault="009058A7" w:rsidP="009058A7">
      <w:pPr>
        <w:rPr>
          <w:rFonts w:ascii="Courier New" w:hAnsi="Courier New" w:cs="Courier New"/>
        </w:rPr>
      </w:pPr>
      <w:r w:rsidRPr="009058A7">
        <w:rPr>
          <w:rFonts w:ascii="Courier New" w:hAnsi="Courier New" w:cs="Courier New"/>
        </w:rPr>
        <w:t>list</w:t>
      </w:r>
    </w:p>
    <w:p w14:paraId="08A1BA81" w14:textId="77777777" w:rsidR="009058A7" w:rsidRDefault="009058A7" w:rsidP="009058A7">
      <w:pPr>
        <w:pStyle w:val="Heading1"/>
      </w:pPr>
      <w:r>
        <w:t>Step 2: Add Data to the HBase Table</w:t>
      </w:r>
    </w:p>
    <w:p w14:paraId="3F7CA26E" w14:textId="77777777" w:rsidR="009058A7" w:rsidRDefault="009058A7" w:rsidP="009058A7">
      <w:r>
        <w:t>1. Insert Data into the HBase Table:</w:t>
      </w:r>
    </w:p>
    <w:p w14:paraId="2B703F50" w14:textId="77777777" w:rsidR="009058A7" w:rsidRPr="009058A7" w:rsidRDefault="009058A7" w:rsidP="009058A7">
      <w:pPr>
        <w:rPr>
          <w:rFonts w:ascii="Courier New" w:hAnsi="Courier New" w:cs="Courier New"/>
        </w:rPr>
      </w:pPr>
      <w:r w:rsidRPr="009058A7">
        <w:rPr>
          <w:rFonts w:ascii="Courier New" w:hAnsi="Courier New" w:cs="Courier New"/>
        </w:rPr>
        <w:t>put 'grades', '123-45-6789', '</w:t>
      </w:r>
      <w:proofErr w:type="spellStart"/>
      <w:r w:rsidRPr="009058A7">
        <w:rPr>
          <w:rFonts w:ascii="Courier New" w:hAnsi="Courier New" w:cs="Courier New"/>
        </w:rPr>
        <w:t>info:last_name</w:t>
      </w:r>
      <w:proofErr w:type="spellEnd"/>
      <w:r w:rsidRPr="009058A7">
        <w:rPr>
          <w:rFonts w:ascii="Courier New" w:hAnsi="Courier New" w:cs="Courier New"/>
        </w:rPr>
        <w:t>', 'Alfalfa'</w:t>
      </w:r>
      <w:r w:rsidRPr="009058A7">
        <w:rPr>
          <w:rFonts w:ascii="Courier New" w:hAnsi="Courier New" w:cs="Courier New"/>
        </w:rPr>
        <w:br/>
        <w:t>put 'grades', '123-45-6789', '</w:t>
      </w:r>
      <w:proofErr w:type="spellStart"/>
      <w:r w:rsidRPr="009058A7">
        <w:rPr>
          <w:rFonts w:ascii="Courier New" w:hAnsi="Courier New" w:cs="Courier New"/>
        </w:rPr>
        <w:t>info:first_name</w:t>
      </w:r>
      <w:proofErr w:type="spellEnd"/>
      <w:r w:rsidRPr="009058A7">
        <w:rPr>
          <w:rFonts w:ascii="Courier New" w:hAnsi="Courier New" w:cs="Courier New"/>
        </w:rPr>
        <w:t>', 'Aloysius'</w:t>
      </w:r>
      <w:r w:rsidRPr="009058A7">
        <w:rPr>
          <w:rFonts w:ascii="Courier New" w:hAnsi="Courier New" w:cs="Courier New"/>
        </w:rPr>
        <w:br/>
        <w:t>put 'grades', '123-45-6789', 'info:test1', '40'</w:t>
      </w:r>
      <w:r w:rsidRPr="009058A7">
        <w:rPr>
          <w:rFonts w:ascii="Courier New" w:hAnsi="Courier New" w:cs="Courier New"/>
        </w:rPr>
        <w:br/>
        <w:t>put 'grades', '123-45-6789', 'info:test2', '90'</w:t>
      </w:r>
      <w:r w:rsidRPr="009058A7">
        <w:rPr>
          <w:rFonts w:ascii="Courier New" w:hAnsi="Courier New" w:cs="Courier New"/>
        </w:rPr>
        <w:br/>
        <w:t>put 'grades', '123-45-6789', 'info:test3', '100'</w:t>
      </w:r>
      <w:r w:rsidRPr="009058A7">
        <w:rPr>
          <w:rFonts w:ascii="Courier New" w:hAnsi="Courier New" w:cs="Courier New"/>
        </w:rPr>
        <w:br/>
        <w:t>put 'grades', '123-45-6789', 'info:test4', '83'</w:t>
      </w:r>
      <w:r w:rsidRPr="009058A7">
        <w:rPr>
          <w:rFonts w:ascii="Courier New" w:hAnsi="Courier New" w:cs="Courier New"/>
        </w:rPr>
        <w:br/>
        <w:t>put 'grades', '123-45-6789', '</w:t>
      </w:r>
      <w:proofErr w:type="spellStart"/>
      <w:r w:rsidRPr="009058A7">
        <w:rPr>
          <w:rFonts w:ascii="Courier New" w:hAnsi="Courier New" w:cs="Courier New"/>
        </w:rPr>
        <w:t>info:final_score</w:t>
      </w:r>
      <w:proofErr w:type="spellEnd"/>
      <w:r w:rsidRPr="009058A7">
        <w:rPr>
          <w:rFonts w:ascii="Courier New" w:hAnsi="Courier New" w:cs="Courier New"/>
        </w:rPr>
        <w:t>', '49'</w:t>
      </w:r>
      <w:r w:rsidRPr="009058A7">
        <w:rPr>
          <w:rFonts w:ascii="Courier New" w:hAnsi="Courier New" w:cs="Courier New"/>
        </w:rPr>
        <w:br/>
        <w:t>put 'grades', '123-45-6789', '</w:t>
      </w:r>
      <w:proofErr w:type="spellStart"/>
      <w:r w:rsidRPr="009058A7">
        <w:rPr>
          <w:rFonts w:ascii="Courier New" w:hAnsi="Courier New" w:cs="Courier New"/>
        </w:rPr>
        <w:t>info:grade</w:t>
      </w:r>
      <w:proofErr w:type="spellEnd"/>
      <w:r w:rsidRPr="009058A7">
        <w:rPr>
          <w:rFonts w:ascii="Courier New" w:hAnsi="Courier New" w:cs="Courier New"/>
        </w:rPr>
        <w:t>', 'D-'</w:t>
      </w:r>
      <w:r w:rsidRPr="009058A7">
        <w:rPr>
          <w:rFonts w:ascii="Courier New" w:hAnsi="Courier New" w:cs="Courier New"/>
        </w:rPr>
        <w:br/>
      </w:r>
    </w:p>
    <w:p w14:paraId="0C39A261" w14:textId="77777777" w:rsidR="009058A7" w:rsidRDefault="009058A7" w:rsidP="009058A7">
      <w:r>
        <w:t>2. Verify the Data:</w:t>
      </w:r>
    </w:p>
    <w:p w14:paraId="1A170D33" w14:textId="77777777" w:rsidR="009058A7" w:rsidRPr="009058A7" w:rsidRDefault="009058A7" w:rsidP="009058A7">
      <w:pPr>
        <w:rPr>
          <w:rFonts w:ascii="Courier New" w:hAnsi="Courier New" w:cs="Courier New"/>
        </w:rPr>
      </w:pPr>
      <w:r w:rsidRPr="009058A7">
        <w:rPr>
          <w:rFonts w:ascii="Courier New" w:hAnsi="Courier New" w:cs="Courier New"/>
        </w:rPr>
        <w:t>scan 'grades'</w:t>
      </w:r>
    </w:p>
    <w:p w14:paraId="01622C95" w14:textId="77777777" w:rsidR="009058A7" w:rsidRDefault="009058A7" w:rsidP="009058A7">
      <w:pPr>
        <w:pStyle w:val="Heading1"/>
      </w:pPr>
      <w:r>
        <w:t>Step 3: Create a Hive Table to Map to the HBase Table</w:t>
      </w:r>
    </w:p>
    <w:p w14:paraId="2E54F572" w14:textId="77777777" w:rsidR="009058A7" w:rsidRDefault="009058A7" w:rsidP="009058A7">
      <w:r>
        <w:t>1. Open Hive Shell:</w:t>
      </w:r>
    </w:p>
    <w:p w14:paraId="0C58DB6D" w14:textId="77777777" w:rsidR="009058A7" w:rsidRPr="009058A7" w:rsidRDefault="009058A7" w:rsidP="009058A7">
      <w:pPr>
        <w:rPr>
          <w:rFonts w:ascii="Courier New" w:hAnsi="Courier New" w:cs="Courier New"/>
        </w:rPr>
      </w:pPr>
      <w:r w:rsidRPr="009058A7">
        <w:rPr>
          <w:rFonts w:ascii="Courier New" w:hAnsi="Courier New" w:cs="Courier New"/>
        </w:rPr>
        <w:t>hive</w:t>
      </w:r>
    </w:p>
    <w:p w14:paraId="47E6AEBD" w14:textId="77777777" w:rsidR="009058A7" w:rsidRDefault="009058A7" w:rsidP="009058A7">
      <w:r>
        <w:t>2. Create Hive External Table:</w:t>
      </w:r>
    </w:p>
    <w:p w14:paraId="77CA6B73" w14:textId="77777777" w:rsidR="009058A7" w:rsidRPr="009058A7" w:rsidRDefault="009058A7" w:rsidP="009058A7">
      <w:pPr>
        <w:rPr>
          <w:rFonts w:ascii="Courier New" w:hAnsi="Courier New" w:cs="Courier New"/>
        </w:rPr>
      </w:pPr>
      <w:r>
        <w:br/>
      </w:r>
      <w:r w:rsidRPr="009058A7">
        <w:rPr>
          <w:rFonts w:ascii="Courier New" w:hAnsi="Courier New" w:cs="Courier New"/>
        </w:rPr>
        <w:t xml:space="preserve">CREATE EXTERNAL TABLE </w:t>
      </w:r>
      <w:proofErr w:type="spellStart"/>
      <w:r w:rsidRPr="009058A7">
        <w:rPr>
          <w:rFonts w:ascii="Courier New" w:hAnsi="Courier New" w:cs="Courier New"/>
        </w:rPr>
        <w:t>hive_grades</w:t>
      </w:r>
      <w:proofErr w:type="spellEnd"/>
      <w:r w:rsidRPr="009058A7">
        <w:rPr>
          <w:rFonts w:ascii="Courier New" w:hAnsi="Courier New" w:cs="Courier New"/>
        </w:rPr>
        <w:t xml:space="preserve"> (</w:t>
      </w:r>
      <w:r w:rsidRPr="009058A7">
        <w:rPr>
          <w:rFonts w:ascii="Courier New" w:hAnsi="Courier New" w:cs="Courier New"/>
        </w:rPr>
        <w:br/>
        <w:t xml:space="preserve">    </w:t>
      </w:r>
      <w:proofErr w:type="spellStart"/>
      <w:r w:rsidRPr="009058A7">
        <w:rPr>
          <w:rFonts w:ascii="Courier New" w:hAnsi="Courier New" w:cs="Courier New"/>
        </w:rPr>
        <w:t>ssn</w:t>
      </w:r>
      <w:proofErr w:type="spellEnd"/>
      <w:r w:rsidRPr="009058A7">
        <w:rPr>
          <w:rFonts w:ascii="Courier New" w:hAnsi="Courier New" w:cs="Courier New"/>
        </w:rPr>
        <w:t xml:space="preserve"> STRING,</w:t>
      </w:r>
      <w:r w:rsidRPr="009058A7">
        <w:rPr>
          <w:rFonts w:ascii="Courier New" w:hAnsi="Courier New" w:cs="Courier New"/>
        </w:rPr>
        <w:br/>
        <w:t xml:space="preserve">    </w:t>
      </w:r>
      <w:proofErr w:type="spellStart"/>
      <w:r w:rsidRPr="009058A7">
        <w:rPr>
          <w:rFonts w:ascii="Courier New" w:hAnsi="Courier New" w:cs="Courier New"/>
        </w:rPr>
        <w:t>last_name</w:t>
      </w:r>
      <w:proofErr w:type="spellEnd"/>
      <w:r w:rsidRPr="009058A7">
        <w:rPr>
          <w:rFonts w:ascii="Courier New" w:hAnsi="Courier New" w:cs="Courier New"/>
        </w:rPr>
        <w:t xml:space="preserve"> STRING,</w:t>
      </w:r>
      <w:r w:rsidRPr="009058A7">
        <w:rPr>
          <w:rFonts w:ascii="Courier New" w:hAnsi="Courier New" w:cs="Courier New"/>
        </w:rPr>
        <w:br/>
      </w:r>
      <w:r w:rsidRPr="009058A7">
        <w:rPr>
          <w:rFonts w:ascii="Courier New" w:hAnsi="Courier New" w:cs="Courier New"/>
        </w:rPr>
        <w:lastRenderedPageBreak/>
        <w:t xml:space="preserve">    </w:t>
      </w:r>
      <w:proofErr w:type="spellStart"/>
      <w:r w:rsidRPr="009058A7">
        <w:rPr>
          <w:rFonts w:ascii="Courier New" w:hAnsi="Courier New" w:cs="Courier New"/>
        </w:rPr>
        <w:t>first_name</w:t>
      </w:r>
      <w:proofErr w:type="spellEnd"/>
      <w:r w:rsidRPr="009058A7">
        <w:rPr>
          <w:rFonts w:ascii="Courier New" w:hAnsi="Courier New" w:cs="Courier New"/>
        </w:rPr>
        <w:t xml:space="preserve"> STRING,</w:t>
      </w:r>
      <w:r w:rsidRPr="009058A7">
        <w:rPr>
          <w:rFonts w:ascii="Courier New" w:hAnsi="Courier New" w:cs="Courier New"/>
        </w:rPr>
        <w:br/>
        <w:t xml:space="preserve">    test1 STRING,</w:t>
      </w:r>
      <w:r w:rsidRPr="009058A7">
        <w:rPr>
          <w:rFonts w:ascii="Courier New" w:hAnsi="Courier New" w:cs="Courier New"/>
        </w:rPr>
        <w:br/>
        <w:t xml:space="preserve">    test2 STRING,</w:t>
      </w:r>
      <w:r w:rsidRPr="009058A7">
        <w:rPr>
          <w:rFonts w:ascii="Courier New" w:hAnsi="Courier New" w:cs="Courier New"/>
        </w:rPr>
        <w:br/>
        <w:t xml:space="preserve">    test3 STRING,</w:t>
      </w:r>
      <w:r w:rsidRPr="009058A7">
        <w:rPr>
          <w:rFonts w:ascii="Courier New" w:hAnsi="Courier New" w:cs="Courier New"/>
        </w:rPr>
        <w:br/>
        <w:t xml:space="preserve">    test4 STRING,</w:t>
      </w:r>
      <w:r w:rsidRPr="009058A7">
        <w:rPr>
          <w:rFonts w:ascii="Courier New" w:hAnsi="Courier New" w:cs="Courier New"/>
        </w:rPr>
        <w:br/>
        <w:t xml:space="preserve">    </w:t>
      </w:r>
      <w:proofErr w:type="spellStart"/>
      <w:r w:rsidRPr="009058A7">
        <w:rPr>
          <w:rFonts w:ascii="Courier New" w:hAnsi="Courier New" w:cs="Courier New"/>
        </w:rPr>
        <w:t>final_score</w:t>
      </w:r>
      <w:proofErr w:type="spellEnd"/>
      <w:r w:rsidRPr="009058A7">
        <w:rPr>
          <w:rFonts w:ascii="Courier New" w:hAnsi="Courier New" w:cs="Courier New"/>
        </w:rPr>
        <w:t xml:space="preserve"> STRING,</w:t>
      </w:r>
      <w:r w:rsidRPr="009058A7">
        <w:rPr>
          <w:rFonts w:ascii="Courier New" w:hAnsi="Courier New" w:cs="Courier New"/>
        </w:rPr>
        <w:br/>
        <w:t xml:space="preserve">    grade STRING</w:t>
      </w:r>
      <w:r w:rsidRPr="009058A7">
        <w:rPr>
          <w:rFonts w:ascii="Courier New" w:hAnsi="Courier New" w:cs="Courier New"/>
        </w:rPr>
        <w:br/>
        <w:t>)</w:t>
      </w:r>
      <w:r w:rsidRPr="009058A7">
        <w:rPr>
          <w:rFonts w:ascii="Courier New" w:hAnsi="Courier New" w:cs="Courier New"/>
        </w:rPr>
        <w:br/>
        <w:t>STORED BY '</w:t>
      </w:r>
      <w:proofErr w:type="spellStart"/>
      <w:r w:rsidRPr="009058A7">
        <w:rPr>
          <w:rFonts w:ascii="Courier New" w:hAnsi="Courier New" w:cs="Courier New"/>
        </w:rPr>
        <w:t>org.apache.hadoop.hive.hbase.HBaseStorageHandler</w:t>
      </w:r>
      <w:proofErr w:type="spellEnd"/>
      <w:r w:rsidRPr="009058A7">
        <w:rPr>
          <w:rFonts w:ascii="Courier New" w:hAnsi="Courier New" w:cs="Courier New"/>
        </w:rPr>
        <w:t>'</w:t>
      </w:r>
      <w:r w:rsidRPr="009058A7">
        <w:rPr>
          <w:rFonts w:ascii="Courier New" w:hAnsi="Courier New" w:cs="Courier New"/>
        </w:rPr>
        <w:br/>
        <w:t>WITH SERDEPROPERTIES (</w:t>
      </w:r>
      <w:r w:rsidRPr="009058A7">
        <w:rPr>
          <w:rFonts w:ascii="Courier New" w:hAnsi="Courier New" w:cs="Courier New"/>
        </w:rPr>
        <w:br/>
        <w:t xml:space="preserve">    "</w:t>
      </w:r>
      <w:proofErr w:type="spellStart"/>
      <w:r w:rsidRPr="009058A7">
        <w:rPr>
          <w:rFonts w:ascii="Courier New" w:hAnsi="Courier New" w:cs="Courier New"/>
        </w:rPr>
        <w:t>hbase.columns.mapping</w:t>
      </w:r>
      <w:proofErr w:type="spellEnd"/>
      <w:r w:rsidRPr="009058A7">
        <w:rPr>
          <w:rFonts w:ascii="Courier New" w:hAnsi="Courier New" w:cs="Courier New"/>
        </w:rPr>
        <w:t>" = ":key,info:last_name,info:first_name,info:test1,info:test2,info:test3,info:test4,info:final_score,info:grade"</w:t>
      </w:r>
      <w:r w:rsidRPr="009058A7">
        <w:rPr>
          <w:rFonts w:ascii="Courier New" w:hAnsi="Courier New" w:cs="Courier New"/>
        </w:rPr>
        <w:br/>
        <w:t>)</w:t>
      </w:r>
      <w:r w:rsidRPr="009058A7">
        <w:rPr>
          <w:rFonts w:ascii="Courier New" w:hAnsi="Courier New" w:cs="Courier New"/>
        </w:rPr>
        <w:br/>
        <w:t>TBLPROPERTIES ("hbase.table.name" = "grades");</w:t>
      </w:r>
      <w:r w:rsidRPr="009058A7">
        <w:rPr>
          <w:rFonts w:ascii="Courier New" w:hAnsi="Courier New" w:cs="Courier New"/>
        </w:rPr>
        <w:br/>
      </w:r>
    </w:p>
    <w:p w14:paraId="2B891AC2" w14:textId="77777777" w:rsidR="009058A7" w:rsidRDefault="009058A7" w:rsidP="009058A7">
      <w:pPr>
        <w:pStyle w:val="Heading1"/>
      </w:pPr>
      <w:r>
        <w:t>Step 4: Query the Hive Table</w:t>
      </w:r>
    </w:p>
    <w:p w14:paraId="45D4413E" w14:textId="77777777" w:rsidR="009058A7" w:rsidRDefault="009058A7" w:rsidP="009058A7">
      <w:r>
        <w:t>1. Query the Data:</w:t>
      </w:r>
    </w:p>
    <w:p w14:paraId="7AD7CD46" w14:textId="77777777" w:rsidR="009058A7" w:rsidRPr="009058A7" w:rsidRDefault="009058A7" w:rsidP="009058A7">
      <w:pPr>
        <w:rPr>
          <w:rFonts w:ascii="Courier New" w:hAnsi="Courier New" w:cs="Courier New"/>
        </w:rPr>
      </w:pPr>
      <w:r w:rsidRPr="009058A7">
        <w:rPr>
          <w:rFonts w:ascii="Courier New" w:hAnsi="Courier New" w:cs="Courier New"/>
        </w:rPr>
        <w:t xml:space="preserve">SELECT * FROM </w:t>
      </w:r>
      <w:proofErr w:type="spellStart"/>
      <w:r w:rsidRPr="009058A7">
        <w:rPr>
          <w:rFonts w:ascii="Courier New" w:hAnsi="Courier New" w:cs="Courier New"/>
        </w:rPr>
        <w:t>hive_</w:t>
      </w:r>
      <w:proofErr w:type="gramStart"/>
      <w:r w:rsidRPr="009058A7">
        <w:rPr>
          <w:rFonts w:ascii="Courier New" w:hAnsi="Courier New" w:cs="Courier New"/>
        </w:rPr>
        <w:t>grades</w:t>
      </w:r>
      <w:proofErr w:type="spellEnd"/>
      <w:r w:rsidRPr="009058A7">
        <w:rPr>
          <w:rFonts w:ascii="Courier New" w:hAnsi="Courier New" w:cs="Courier New"/>
        </w:rPr>
        <w:t>;</w:t>
      </w:r>
      <w:proofErr w:type="gramEnd"/>
    </w:p>
    <w:p w14:paraId="5772658A" w14:textId="42C83B34" w:rsidR="0034162C" w:rsidRPr="009F6738" w:rsidRDefault="0034162C" w:rsidP="009058A7">
      <w:pPr>
        <w:pStyle w:val="Heading2"/>
        <w:rPr>
          <w:rFonts w:ascii="Courier New" w:hAnsi="Courier New" w:cs="Courier New"/>
        </w:rPr>
      </w:pPr>
    </w:p>
    <w:sectPr w:rsidR="0034162C" w:rsidRPr="009F6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247163">
    <w:abstractNumId w:val="8"/>
  </w:num>
  <w:num w:numId="2" w16cid:durableId="1643458827">
    <w:abstractNumId w:val="6"/>
  </w:num>
  <w:num w:numId="3" w16cid:durableId="1486817181">
    <w:abstractNumId w:val="5"/>
  </w:num>
  <w:num w:numId="4" w16cid:durableId="2065181129">
    <w:abstractNumId w:val="4"/>
  </w:num>
  <w:num w:numId="5" w16cid:durableId="706680699">
    <w:abstractNumId w:val="7"/>
  </w:num>
  <w:num w:numId="6" w16cid:durableId="387385949">
    <w:abstractNumId w:val="3"/>
  </w:num>
  <w:num w:numId="7" w16cid:durableId="1706100078">
    <w:abstractNumId w:val="2"/>
  </w:num>
  <w:num w:numId="8" w16cid:durableId="1941795451">
    <w:abstractNumId w:val="1"/>
  </w:num>
  <w:num w:numId="9" w16cid:durableId="147583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651"/>
    <w:rsid w:val="0006063C"/>
    <w:rsid w:val="000D19F4"/>
    <w:rsid w:val="00131922"/>
    <w:rsid w:val="0015074B"/>
    <w:rsid w:val="002449D1"/>
    <w:rsid w:val="0029639D"/>
    <w:rsid w:val="0029754A"/>
    <w:rsid w:val="002E6721"/>
    <w:rsid w:val="00326F90"/>
    <w:rsid w:val="0034162C"/>
    <w:rsid w:val="004F0205"/>
    <w:rsid w:val="005A6BE7"/>
    <w:rsid w:val="009058A7"/>
    <w:rsid w:val="009F6738"/>
    <w:rsid w:val="00A21A8D"/>
    <w:rsid w:val="00AA1D8D"/>
    <w:rsid w:val="00B47730"/>
    <w:rsid w:val="00C079D4"/>
    <w:rsid w:val="00CB0664"/>
    <w:rsid w:val="00FC0D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E566D"/>
  <w14:defaultImageDpi w14:val="300"/>
  <w15:docId w15:val="{F1DDB616-B4B6-A146-AA64-48086FF5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7</cp:revision>
  <dcterms:created xsi:type="dcterms:W3CDTF">2024-10-08T02:42:00Z</dcterms:created>
  <dcterms:modified xsi:type="dcterms:W3CDTF">2024-10-08T02:47:00Z</dcterms:modified>
  <cp:category/>
</cp:coreProperties>
</file>