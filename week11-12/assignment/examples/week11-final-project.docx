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72F36" w14:textId="3F1D49AB" w:rsidR="005F3D66" w:rsidRPr="00711DDB" w:rsidRDefault="005F3D66" w:rsidP="005F3D66">
      <w:pPr>
        <w:pStyle w:val="Heading2"/>
        <w:jc w:val="center"/>
        <w:rPr>
          <w:sz w:val="32"/>
          <w:szCs w:val="32"/>
          <w:u w:val="single"/>
        </w:rPr>
      </w:pPr>
      <w:r w:rsidRPr="00711DDB">
        <w:rPr>
          <w:sz w:val="32"/>
          <w:szCs w:val="32"/>
          <w:u w:val="single"/>
        </w:rPr>
        <w:t>Weeks 11: Final Project Assignment</w:t>
      </w:r>
    </w:p>
    <w:p w14:paraId="32FAFD7D" w14:textId="77777777" w:rsidR="005F3D66" w:rsidRPr="005E2225" w:rsidRDefault="005F3D66" w:rsidP="005F3D66">
      <w:pPr>
        <w:pStyle w:val="Heading3"/>
        <w:rPr>
          <w:sz w:val="28"/>
          <w:szCs w:val="28"/>
        </w:rPr>
      </w:pPr>
      <w:r w:rsidRPr="005E2225">
        <w:rPr>
          <w:sz w:val="28"/>
          <w:szCs w:val="28"/>
        </w:rPr>
        <w:t>Objective</w:t>
      </w:r>
    </w:p>
    <w:p w14:paraId="3BEBF5E8" w14:textId="23EB9C76" w:rsidR="005F3D66" w:rsidRPr="005E2225" w:rsidRDefault="005F3D66" w:rsidP="005E2225">
      <w:pPr>
        <w:pStyle w:val="NormalWeb"/>
        <w:rPr>
          <w:rFonts w:ascii="Cambria" w:hAnsi="Cambria"/>
        </w:rPr>
      </w:pPr>
      <w:r w:rsidRPr="005F3D66">
        <w:rPr>
          <w:rFonts w:ascii="Cambria" w:hAnsi="Cambria"/>
        </w:rPr>
        <w:t xml:space="preserve">The objective of this project is to build a data pipeline that integrates at least four major components from the following ecosystem: </w:t>
      </w:r>
      <w:proofErr w:type="spellStart"/>
      <w:r w:rsidRPr="005F3D66">
        <w:rPr>
          <w:rFonts w:ascii="Cambria" w:hAnsi="Cambria"/>
        </w:rPr>
        <w:t>NiFi</w:t>
      </w:r>
      <w:proofErr w:type="spellEnd"/>
      <w:r w:rsidRPr="005F3D66">
        <w:rPr>
          <w:rFonts w:ascii="Cambria" w:hAnsi="Cambria"/>
        </w:rPr>
        <w:t>, HDFS, Hive, HBase, and Spark. You will demonstrate the seamless flow of a single dataset through multiple stages, processing and transforming the data using the selected technologies. This project will showcase your understanding of how to move data between systems in a distributed environment while leveraging the power of big data tools for storage, querying, and processing.</w:t>
      </w:r>
    </w:p>
    <w:p w14:paraId="66459707" w14:textId="77777777" w:rsidR="005F3D66" w:rsidRPr="005E2225" w:rsidRDefault="005F3D66" w:rsidP="005F3D66">
      <w:pPr>
        <w:pStyle w:val="Heading3"/>
        <w:rPr>
          <w:sz w:val="28"/>
          <w:szCs w:val="28"/>
        </w:rPr>
      </w:pPr>
      <w:r w:rsidRPr="005E2225">
        <w:rPr>
          <w:sz w:val="28"/>
          <w:szCs w:val="28"/>
        </w:rPr>
        <w:t>Requirements</w:t>
      </w:r>
    </w:p>
    <w:p w14:paraId="16BFC7E7" w14:textId="77777777" w:rsidR="005F3D66" w:rsidRDefault="005F3D66" w:rsidP="005F3D66">
      <w:pPr>
        <w:pStyle w:val="Heading4"/>
      </w:pPr>
      <w:r>
        <w:t>Pipeline Composition</w:t>
      </w:r>
    </w:p>
    <w:p w14:paraId="5664B305" w14:textId="77777777" w:rsidR="005F3D66" w:rsidRPr="005F3D66" w:rsidRDefault="005F3D66" w:rsidP="005F3D66">
      <w:pPr>
        <w:pStyle w:val="NormalWeb"/>
        <w:rPr>
          <w:rFonts w:ascii="Cambria" w:hAnsi="Cambria"/>
        </w:rPr>
      </w:pPr>
      <w:r w:rsidRPr="005F3D66">
        <w:rPr>
          <w:rFonts w:ascii="Cambria" w:hAnsi="Cambria"/>
        </w:rPr>
        <w:t>Your pipeline must utilize at least four components from the following list:</w:t>
      </w:r>
    </w:p>
    <w:p w14:paraId="7034B94E" w14:textId="77777777" w:rsidR="005F3D66" w:rsidRPr="005F3D66" w:rsidRDefault="005F3D66" w:rsidP="005F3D66">
      <w:pPr>
        <w:pStyle w:val="NormalWeb"/>
        <w:numPr>
          <w:ilvl w:val="0"/>
          <w:numId w:val="19"/>
        </w:numPr>
        <w:rPr>
          <w:rFonts w:ascii="Cambria" w:hAnsi="Cambria"/>
        </w:rPr>
      </w:pPr>
      <w:proofErr w:type="spellStart"/>
      <w:r w:rsidRPr="005F3D66">
        <w:rPr>
          <w:rStyle w:val="Strong"/>
          <w:rFonts w:ascii="Cambria" w:hAnsi="Cambria"/>
        </w:rPr>
        <w:t>NiFi</w:t>
      </w:r>
      <w:proofErr w:type="spellEnd"/>
      <w:r w:rsidRPr="005F3D66">
        <w:rPr>
          <w:rFonts w:ascii="Cambria" w:hAnsi="Cambria"/>
        </w:rPr>
        <w:t xml:space="preserve"> for data ingestion</w:t>
      </w:r>
    </w:p>
    <w:p w14:paraId="31B5D428" w14:textId="77777777" w:rsidR="005F3D66" w:rsidRPr="005F3D66" w:rsidRDefault="005F3D66" w:rsidP="005F3D66">
      <w:pPr>
        <w:pStyle w:val="NormalWeb"/>
        <w:numPr>
          <w:ilvl w:val="0"/>
          <w:numId w:val="19"/>
        </w:numPr>
        <w:rPr>
          <w:rFonts w:ascii="Cambria" w:hAnsi="Cambria"/>
        </w:rPr>
      </w:pPr>
      <w:r w:rsidRPr="005F3D66">
        <w:rPr>
          <w:rStyle w:val="Strong"/>
          <w:rFonts w:ascii="Cambria" w:hAnsi="Cambria"/>
        </w:rPr>
        <w:t>HDFS</w:t>
      </w:r>
      <w:r w:rsidRPr="005F3D66">
        <w:rPr>
          <w:rFonts w:ascii="Cambria" w:hAnsi="Cambria"/>
        </w:rPr>
        <w:t xml:space="preserve"> for data storage</w:t>
      </w:r>
    </w:p>
    <w:p w14:paraId="2798CEE3" w14:textId="77777777" w:rsidR="005F3D66" w:rsidRPr="005F3D66" w:rsidRDefault="005F3D66" w:rsidP="005F3D66">
      <w:pPr>
        <w:pStyle w:val="NormalWeb"/>
        <w:numPr>
          <w:ilvl w:val="0"/>
          <w:numId w:val="19"/>
        </w:numPr>
        <w:rPr>
          <w:rFonts w:ascii="Cambria" w:hAnsi="Cambria"/>
        </w:rPr>
      </w:pPr>
      <w:r w:rsidRPr="005F3D66">
        <w:rPr>
          <w:rStyle w:val="Strong"/>
          <w:rFonts w:ascii="Cambria" w:hAnsi="Cambria"/>
        </w:rPr>
        <w:t>Hive</w:t>
      </w:r>
      <w:r w:rsidRPr="005F3D66">
        <w:rPr>
          <w:rFonts w:ascii="Cambria" w:hAnsi="Cambria"/>
        </w:rPr>
        <w:t xml:space="preserve"> for data warehousing</w:t>
      </w:r>
    </w:p>
    <w:p w14:paraId="2C459177" w14:textId="77777777" w:rsidR="005F3D66" w:rsidRPr="005F3D66" w:rsidRDefault="005F3D66" w:rsidP="005F3D66">
      <w:pPr>
        <w:pStyle w:val="NormalWeb"/>
        <w:numPr>
          <w:ilvl w:val="0"/>
          <w:numId w:val="19"/>
        </w:numPr>
        <w:rPr>
          <w:rFonts w:ascii="Cambria" w:hAnsi="Cambria"/>
        </w:rPr>
      </w:pPr>
      <w:r w:rsidRPr="005F3D66">
        <w:rPr>
          <w:rStyle w:val="Strong"/>
          <w:rFonts w:ascii="Cambria" w:hAnsi="Cambria"/>
        </w:rPr>
        <w:t>HBase</w:t>
      </w:r>
      <w:r w:rsidRPr="005F3D66">
        <w:rPr>
          <w:rFonts w:ascii="Cambria" w:hAnsi="Cambria"/>
        </w:rPr>
        <w:t xml:space="preserve"> for NoSQL storage</w:t>
      </w:r>
    </w:p>
    <w:p w14:paraId="03EA4226" w14:textId="77777777" w:rsidR="005F3D66" w:rsidRPr="005F3D66" w:rsidRDefault="005F3D66" w:rsidP="005F3D66">
      <w:pPr>
        <w:pStyle w:val="NormalWeb"/>
        <w:numPr>
          <w:ilvl w:val="0"/>
          <w:numId w:val="19"/>
        </w:numPr>
        <w:rPr>
          <w:rFonts w:ascii="Cambria" w:hAnsi="Cambria"/>
        </w:rPr>
      </w:pPr>
      <w:r w:rsidRPr="005F3D66">
        <w:rPr>
          <w:rStyle w:val="Strong"/>
          <w:rFonts w:ascii="Cambria" w:hAnsi="Cambria"/>
        </w:rPr>
        <w:t>Spark</w:t>
      </w:r>
      <w:r w:rsidRPr="005F3D66">
        <w:rPr>
          <w:rFonts w:ascii="Cambria" w:hAnsi="Cambria"/>
        </w:rPr>
        <w:t xml:space="preserve"> for data processing, querying, and machine learning</w:t>
      </w:r>
    </w:p>
    <w:p w14:paraId="4CF85CF5" w14:textId="77777777" w:rsidR="005F3D66" w:rsidRDefault="005F3D66" w:rsidP="005F3D66">
      <w:pPr>
        <w:pStyle w:val="Heading4"/>
      </w:pPr>
      <w:r>
        <w:t>Dataset</w:t>
      </w:r>
    </w:p>
    <w:p w14:paraId="6F1302D6" w14:textId="77777777" w:rsidR="005F3D66" w:rsidRPr="005F3D66" w:rsidRDefault="005F3D66" w:rsidP="005F3D66">
      <w:pPr>
        <w:pStyle w:val="NormalWeb"/>
        <w:numPr>
          <w:ilvl w:val="0"/>
          <w:numId w:val="20"/>
        </w:numPr>
        <w:rPr>
          <w:rFonts w:ascii="Cambria" w:hAnsi="Cambria"/>
        </w:rPr>
      </w:pPr>
      <w:r w:rsidRPr="005F3D66">
        <w:rPr>
          <w:rFonts w:ascii="Cambria" w:hAnsi="Cambria"/>
        </w:rPr>
        <w:t xml:space="preserve">Use a dataset of your choice — </w:t>
      </w:r>
      <w:r w:rsidRPr="005F3D66">
        <w:rPr>
          <w:rStyle w:val="Strong"/>
          <w:rFonts w:ascii="Cambria" w:hAnsi="Cambria"/>
        </w:rPr>
        <w:t>do not reuse any course-provided datasets</w:t>
      </w:r>
      <w:r w:rsidRPr="005F3D66">
        <w:rPr>
          <w:rFonts w:ascii="Cambria" w:hAnsi="Cambria"/>
        </w:rPr>
        <w:t>.</w:t>
      </w:r>
    </w:p>
    <w:p w14:paraId="4760B1CB" w14:textId="77777777" w:rsidR="005F3D66" w:rsidRPr="005F3D66" w:rsidRDefault="005F3D66" w:rsidP="005F3D66">
      <w:pPr>
        <w:pStyle w:val="NormalWeb"/>
        <w:numPr>
          <w:ilvl w:val="0"/>
          <w:numId w:val="20"/>
        </w:numPr>
        <w:rPr>
          <w:rFonts w:ascii="Cambria" w:hAnsi="Cambria"/>
        </w:rPr>
      </w:pPr>
      <w:r w:rsidRPr="005F3D66">
        <w:rPr>
          <w:rFonts w:ascii="Cambria" w:hAnsi="Cambria"/>
        </w:rPr>
        <w:t xml:space="preserve">The dataset must be hosted on </w:t>
      </w:r>
      <w:r w:rsidRPr="005F3D66">
        <w:rPr>
          <w:rStyle w:val="Strong"/>
          <w:rFonts w:ascii="Cambria" w:hAnsi="Cambria"/>
        </w:rPr>
        <w:t>GitHub</w:t>
      </w:r>
      <w:r w:rsidRPr="005F3D66">
        <w:rPr>
          <w:rFonts w:ascii="Cambria" w:hAnsi="Cambria"/>
        </w:rPr>
        <w:t xml:space="preserve">, and you must use the </w:t>
      </w:r>
      <w:r w:rsidRPr="005F3D66">
        <w:rPr>
          <w:rStyle w:val="Strong"/>
          <w:rFonts w:ascii="Cambria" w:hAnsi="Cambria"/>
        </w:rPr>
        <w:t>direct file URL</w:t>
      </w:r>
      <w:r w:rsidRPr="005F3D66">
        <w:rPr>
          <w:rFonts w:ascii="Cambria" w:hAnsi="Cambria"/>
        </w:rPr>
        <w:t xml:space="preserve"> as demonstrated throughout the semester.</w:t>
      </w:r>
    </w:p>
    <w:p w14:paraId="6391A1B8" w14:textId="77777777" w:rsidR="005F3D66" w:rsidRPr="005F3D66" w:rsidRDefault="005F3D66" w:rsidP="005F3D66">
      <w:pPr>
        <w:pStyle w:val="NormalWeb"/>
        <w:numPr>
          <w:ilvl w:val="0"/>
          <w:numId w:val="20"/>
        </w:numPr>
        <w:rPr>
          <w:rFonts w:ascii="Cambria" w:hAnsi="Cambria"/>
        </w:rPr>
      </w:pPr>
      <w:r w:rsidRPr="005F3D66">
        <w:rPr>
          <w:rFonts w:ascii="Cambria" w:hAnsi="Cambria"/>
        </w:rPr>
        <w:t xml:space="preserve">Update the </w:t>
      </w:r>
      <w:proofErr w:type="spellStart"/>
      <w:r w:rsidRPr="005F3D66">
        <w:rPr>
          <w:rFonts w:ascii="Cambria" w:hAnsi="Cambria"/>
        </w:rPr>
        <w:t>NiFi</w:t>
      </w:r>
      <w:proofErr w:type="spellEnd"/>
      <w:r w:rsidRPr="005F3D66">
        <w:rPr>
          <w:rFonts w:ascii="Cambria" w:hAnsi="Cambria"/>
        </w:rPr>
        <w:t xml:space="preserve"> HTTP processor to point to your dataset’s GitHub URL.</w:t>
      </w:r>
    </w:p>
    <w:p w14:paraId="64F5FC0A" w14:textId="77777777" w:rsidR="005F3D66" w:rsidRPr="005F3D66" w:rsidRDefault="005F3D66" w:rsidP="005F3D66">
      <w:pPr>
        <w:pStyle w:val="NormalWeb"/>
        <w:numPr>
          <w:ilvl w:val="0"/>
          <w:numId w:val="20"/>
        </w:numPr>
        <w:rPr>
          <w:rFonts w:ascii="Cambria" w:hAnsi="Cambria"/>
        </w:rPr>
      </w:pPr>
      <w:r w:rsidRPr="005F3D66">
        <w:rPr>
          <w:rFonts w:ascii="Cambria" w:hAnsi="Cambria"/>
        </w:rPr>
        <w:t>Rename your dataset either:</w:t>
      </w:r>
    </w:p>
    <w:p w14:paraId="4BD2F090" w14:textId="77777777" w:rsidR="005F3D66" w:rsidRPr="005F3D66" w:rsidRDefault="005F3D66" w:rsidP="005F3D66">
      <w:pPr>
        <w:pStyle w:val="NormalWeb"/>
        <w:numPr>
          <w:ilvl w:val="1"/>
          <w:numId w:val="20"/>
        </w:numPr>
        <w:rPr>
          <w:rFonts w:ascii="Cambria" w:hAnsi="Cambria"/>
        </w:rPr>
      </w:pPr>
      <w:r w:rsidRPr="005F3D66">
        <w:rPr>
          <w:rFonts w:ascii="Cambria" w:hAnsi="Cambria"/>
        </w:rPr>
        <w:t xml:space="preserve">during ingestion using the </w:t>
      </w:r>
      <w:proofErr w:type="spellStart"/>
      <w:r w:rsidRPr="005F3D66">
        <w:rPr>
          <w:rStyle w:val="Strong"/>
          <w:rFonts w:ascii="Cambria" w:hAnsi="Cambria"/>
        </w:rPr>
        <w:t>UpdateAttribute</w:t>
      </w:r>
      <w:proofErr w:type="spellEnd"/>
      <w:r w:rsidRPr="005F3D66">
        <w:rPr>
          <w:rFonts w:ascii="Cambria" w:hAnsi="Cambria"/>
        </w:rPr>
        <w:t xml:space="preserve"> processor in </w:t>
      </w:r>
      <w:proofErr w:type="spellStart"/>
      <w:r w:rsidRPr="005F3D66">
        <w:rPr>
          <w:rFonts w:ascii="Cambria" w:hAnsi="Cambria"/>
        </w:rPr>
        <w:t>NiFi</w:t>
      </w:r>
      <w:proofErr w:type="spellEnd"/>
      <w:r w:rsidRPr="005F3D66">
        <w:rPr>
          <w:rFonts w:ascii="Cambria" w:hAnsi="Cambria"/>
        </w:rPr>
        <w:t>, or</w:t>
      </w:r>
    </w:p>
    <w:p w14:paraId="7663917C" w14:textId="77777777" w:rsidR="005F3D66" w:rsidRDefault="005F3D66" w:rsidP="005F3D66">
      <w:pPr>
        <w:pStyle w:val="NormalWeb"/>
        <w:numPr>
          <w:ilvl w:val="1"/>
          <w:numId w:val="20"/>
        </w:numPr>
      </w:pPr>
      <w:r w:rsidRPr="005F3D66">
        <w:rPr>
          <w:rFonts w:ascii="Cambria" w:hAnsi="Cambria"/>
        </w:rPr>
        <w:t>after it is in HDFS using</w:t>
      </w:r>
      <w:r>
        <w:t xml:space="preserve"> </w:t>
      </w:r>
      <w:proofErr w:type="spellStart"/>
      <w:r>
        <w:rPr>
          <w:rStyle w:val="HTMLCode"/>
          <w:rFonts w:eastAsiaTheme="majorEastAsia"/>
        </w:rPr>
        <w:t>hdfs</w:t>
      </w:r>
      <w:proofErr w:type="spellEnd"/>
      <w:r>
        <w:rPr>
          <w:rStyle w:val="HTMLCode"/>
          <w:rFonts w:eastAsiaTheme="majorEastAsia"/>
        </w:rPr>
        <w:t xml:space="preserve"> </w:t>
      </w:r>
      <w:proofErr w:type="spellStart"/>
      <w:r>
        <w:rPr>
          <w:rStyle w:val="HTMLCode"/>
          <w:rFonts w:eastAsiaTheme="majorEastAsia"/>
        </w:rPr>
        <w:t>dfs</w:t>
      </w:r>
      <w:proofErr w:type="spellEnd"/>
      <w:r>
        <w:rPr>
          <w:rStyle w:val="HTMLCode"/>
          <w:rFonts w:eastAsiaTheme="majorEastAsia"/>
        </w:rPr>
        <w:t xml:space="preserve"> -mv</w:t>
      </w:r>
      <w:r>
        <w:t>.</w:t>
      </w:r>
    </w:p>
    <w:p w14:paraId="64D145B2" w14:textId="77777777" w:rsidR="005F3D66" w:rsidRDefault="005F3D66" w:rsidP="005F3D66">
      <w:pPr>
        <w:pStyle w:val="Heading4"/>
      </w:pPr>
      <w:r>
        <w:t>Component Integration</w:t>
      </w:r>
    </w:p>
    <w:p w14:paraId="4B6B9D0C" w14:textId="77777777" w:rsidR="005F3D66" w:rsidRPr="005F3D66" w:rsidRDefault="005F3D66" w:rsidP="005F3D66">
      <w:pPr>
        <w:pStyle w:val="NormalWeb"/>
        <w:rPr>
          <w:rFonts w:ascii="Cambria" w:hAnsi="Cambria"/>
        </w:rPr>
      </w:pPr>
      <w:r w:rsidRPr="005F3D66">
        <w:rPr>
          <w:rFonts w:ascii="Cambria" w:hAnsi="Cambria"/>
        </w:rPr>
        <w:t>The components must be fully connected and work together in sequence. A typical flow might look like this:</w:t>
      </w:r>
    </w:p>
    <w:p w14:paraId="7A74B7F6" w14:textId="77777777" w:rsidR="005F3D66" w:rsidRPr="005F3D66" w:rsidRDefault="005F3D66" w:rsidP="005F3D66">
      <w:pPr>
        <w:pStyle w:val="NormalWeb"/>
        <w:numPr>
          <w:ilvl w:val="0"/>
          <w:numId w:val="21"/>
        </w:numPr>
        <w:rPr>
          <w:rFonts w:ascii="Cambria" w:hAnsi="Cambria"/>
        </w:rPr>
      </w:pPr>
      <w:r w:rsidRPr="005F3D66">
        <w:rPr>
          <w:rFonts w:ascii="Cambria" w:hAnsi="Cambria"/>
        </w:rPr>
        <w:t xml:space="preserve">Use </w:t>
      </w:r>
      <w:proofErr w:type="spellStart"/>
      <w:r w:rsidRPr="005F3D66">
        <w:rPr>
          <w:rFonts w:ascii="Cambria" w:hAnsi="Cambria"/>
        </w:rPr>
        <w:t>NiFi</w:t>
      </w:r>
      <w:proofErr w:type="spellEnd"/>
      <w:r w:rsidRPr="005F3D66">
        <w:rPr>
          <w:rFonts w:ascii="Cambria" w:hAnsi="Cambria"/>
        </w:rPr>
        <w:t xml:space="preserve"> to ingest data and load it into HDFS.</w:t>
      </w:r>
    </w:p>
    <w:p w14:paraId="6AC25A11" w14:textId="77777777" w:rsidR="005F3D66" w:rsidRPr="005F3D66" w:rsidRDefault="005F3D66" w:rsidP="005F3D66">
      <w:pPr>
        <w:pStyle w:val="NormalWeb"/>
        <w:numPr>
          <w:ilvl w:val="0"/>
          <w:numId w:val="21"/>
        </w:numPr>
        <w:rPr>
          <w:rFonts w:ascii="Cambria" w:hAnsi="Cambria"/>
        </w:rPr>
      </w:pPr>
      <w:r w:rsidRPr="005F3D66">
        <w:rPr>
          <w:rFonts w:ascii="Cambria" w:hAnsi="Cambria"/>
        </w:rPr>
        <w:t>Move the dataset into Hive for querying.</w:t>
      </w:r>
    </w:p>
    <w:p w14:paraId="3D062833" w14:textId="77777777" w:rsidR="005F3D66" w:rsidRDefault="005F3D66" w:rsidP="005F3D66">
      <w:pPr>
        <w:pStyle w:val="NormalWeb"/>
        <w:numPr>
          <w:ilvl w:val="0"/>
          <w:numId w:val="21"/>
        </w:numPr>
      </w:pPr>
      <w:r w:rsidRPr="005F3D66">
        <w:rPr>
          <w:rFonts w:ascii="Cambria" w:hAnsi="Cambria"/>
        </w:rPr>
        <w:t xml:space="preserve">Apply </w:t>
      </w:r>
      <w:r w:rsidRPr="005F3D66">
        <w:rPr>
          <w:rStyle w:val="Strong"/>
          <w:rFonts w:ascii="Cambria" w:hAnsi="Cambria"/>
        </w:rPr>
        <w:t xml:space="preserve">Spark </w:t>
      </w:r>
      <w:proofErr w:type="spellStart"/>
      <w:r w:rsidRPr="005F3D66">
        <w:rPr>
          <w:rStyle w:val="Strong"/>
          <w:rFonts w:ascii="Cambria" w:hAnsi="Cambria"/>
        </w:rPr>
        <w:t>MLlib</w:t>
      </w:r>
      <w:proofErr w:type="spellEnd"/>
      <w:r w:rsidRPr="005F3D66">
        <w:rPr>
          <w:rFonts w:ascii="Cambria" w:hAnsi="Cambria"/>
        </w:rPr>
        <w:t xml:space="preserve"> to the dataset (refer to</w:t>
      </w:r>
      <w:r>
        <w:t xml:space="preserve"> </w:t>
      </w:r>
      <w:r>
        <w:rPr>
          <w:rStyle w:val="HTMLCode"/>
          <w:rFonts w:eastAsiaTheme="majorEastAsia"/>
        </w:rPr>
        <w:t>SparkMachineLearning.doc</w:t>
      </w:r>
      <w:r w:rsidRPr="005F3D66">
        <w:rPr>
          <w:rStyle w:val="HTMLCode"/>
          <w:rFonts w:eastAsiaTheme="majorEastAsia"/>
        </w:rPr>
        <w:t>x</w:t>
      </w:r>
      <w:r w:rsidRPr="005F3D66">
        <w:rPr>
          <w:rFonts w:ascii="Cambria" w:hAnsi="Cambria"/>
        </w:rPr>
        <w:t>).</w:t>
      </w:r>
    </w:p>
    <w:p w14:paraId="30410731" w14:textId="77777777" w:rsidR="005F3D66" w:rsidRPr="005F3D66" w:rsidRDefault="005F3D66" w:rsidP="005F3D66">
      <w:pPr>
        <w:pStyle w:val="NormalWeb"/>
        <w:numPr>
          <w:ilvl w:val="0"/>
          <w:numId w:val="21"/>
        </w:numPr>
        <w:rPr>
          <w:rFonts w:ascii="Cambria" w:hAnsi="Cambria"/>
        </w:rPr>
      </w:pPr>
      <w:r w:rsidRPr="005F3D66">
        <w:rPr>
          <w:rFonts w:ascii="Cambria" w:hAnsi="Cambria"/>
        </w:rPr>
        <w:lastRenderedPageBreak/>
        <w:t>Store performance metrics (accuracy, precision, recall, etc.) into HBase (see</w:t>
      </w:r>
      <w:r>
        <w:t xml:space="preserve"> </w:t>
      </w:r>
      <w:r>
        <w:rPr>
          <w:rStyle w:val="HTMLCode"/>
          <w:rFonts w:eastAsiaTheme="majorEastAsia"/>
        </w:rPr>
        <w:t>WriteHBasePySpark.docx</w:t>
      </w:r>
      <w:r w:rsidRPr="005F3D66">
        <w:rPr>
          <w:rFonts w:ascii="Cambria" w:hAnsi="Cambria"/>
        </w:rPr>
        <w:t>).</w:t>
      </w:r>
    </w:p>
    <w:p w14:paraId="0DBE7F7B" w14:textId="051EF3CD" w:rsidR="005F3D66" w:rsidRPr="005E2225" w:rsidRDefault="005F3D66" w:rsidP="005F3D66">
      <w:pPr>
        <w:pStyle w:val="NormalWeb"/>
        <w:numPr>
          <w:ilvl w:val="0"/>
          <w:numId w:val="21"/>
        </w:numPr>
        <w:rPr>
          <w:rFonts w:ascii="Cambria" w:hAnsi="Cambria"/>
        </w:rPr>
      </w:pPr>
      <w:r w:rsidRPr="005F3D66">
        <w:rPr>
          <w:rFonts w:ascii="Cambria" w:hAnsi="Cambria"/>
        </w:rPr>
        <w:t>Retrieve stored metrics from HBase (</w:t>
      </w:r>
      <w:proofErr w:type="gramStart"/>
      <w:r w:rsidRPr="005F3D66">
        <w:rPr>
          <w:rFonts w:ascii="Cambria" w:hAnsi="Cambria"/>
        </w:rPr>
        <w:t>similar to</w:t>
      </w:r>
      <w:proofErr w:type="gramEnd"/>
      <w:r w:rsidRPr="005F3D66">
        <w:rPr>
          <w:rFonts w:ascii="Cambria" w:hAnsi="Cambria"/>
        </w:rPr>
        <w:t xml:space="preserve"> Week 6).</w:t>
      </w:r>
    </w:p>
    <w:p w14:paraId="602D3DAA" w14:textId="77777777" w:rsidR="005F3D66" w:rsidRPr="005E2225" w:rsidRDefault="005F3D66" w:rsidP="005F3D66">
      <w:pPr>
        <w:pStyle w:val="Heading3"/>
        <w:rPr>
          <w:sz w:val="28"/>
          <w:szCs w:val="28"/>
        </w:rPr>
      </w:pPr>
      <w:r w:rsidRPr="005E2225">
        <w:rPr>
          <w:sz w:val="28"/>
          <w:szCs w:val="28"/>
        </w:rPr>
        <w:t xml:space="preserve">Critical System Resource Tip – Stop </w:t>
      </w:r>
      <w:proofErr w:type="spellStart"/>
      <w:r w:rsidRPr="005E2225">
        <w:rPr>
          <w:sz w:val="28"/>
          <w:szCs w:val="28"/>
        </w:rPr>
        <w:t>NiFi</w:t>
      </w:r>
      <w:proofErr w:type="spellEnd"/>
      <w:r w:rsidRPr="005E2225">
        <w:rPr>
          <w:sz w:val="28"/>
          <w:szCs w:val="28"/>
        </w:rPr>
        <w:t xml:space="preserve"> After Data Load</w:t>
      </w:r>
    </w:p>
    <w:p w14:paraId="42A39480" w14:textId="77777777" w:rsidR="005F3D66" w:rsidRPr="005F3D66" w:rsidRDefault="005F3D66" w:rsidP="005F3D66">
      <w:pPr>
        <w:pStyle w:val="NormalWeb"/>
        <w:rPr>
          <w:rFonts w:ascii="Cambria" w:hAnsi="Cambria"/>
        </w:rPr>
      </w:pPr>
      <w:r w:rsidRPr="005F3D66">
        <w:rPr>
          <w:rFonts w:ascii="Cambria" w:hAnsi="Cambria"/>
        </w:rPr>
        <w:t xml:space="preserve">Your VM has </w:t>
      </w:r>
      <w:r w:rsidRPr="005F3D66">
        <w:rPr>
          <w:rStyle w:val="Strong"/>
          <w:rFonts w:ascii="Cambria" w:hAnsi="Cambria"/>
        </w:rPr>
        <w:t>8 CPUs and 16 GB RAM</w:t>
      </w:r>
      <w:r w:rsidRPr="005F3D66">
        <w:rPr>
          <w:rFonts w:ascii="Cambria" w:hAnsi="Cambria"/>
        </w:rPr>
        <w:t>, which is extremely limited to keep cloud costs low. You cannot run all services simultaneously.</w:t>
      </w:r>
    </w:p>
    <w:p w14:paraId="1884C200" w14:textId="77777777" w:rsidR="005F3D66" w:rsidRPr="005F3D66" w:rsidRDefault="005F3D66" w:rsidP="005F3D66">
      <w:pPr>
        <w:pStyle w:val="NormalWeb"/>
        <w:numPr>
          <w:ilvl w:val="0"/>
          <w:numId w:val="22"/>
        </w:numPr>
        <w:rPr>
          <w:rFonts w:ascii="Cambria" w:hAnsi="Cambria"/>
        </w:rPr>
      </w:pPr>
      <w:r w:rsidRPr="005F3D66">
        <w:rPr>
          <w:rFonts w:ascii="Cambria" w:hAnsi="Cambria"/>
        </w:rPr>
        <w:t xml:space="preserve">After loading your dataset into HDFS with </w:t>
      </w:r>
      <w:proofErr w:type="spellStart"/>
      <w:r w:rsidRPr="005F3D66">
        <w:rPr>
          <w:rFonts w:ascii="Cambria" w:hAnsi="Cambria"/>
        </w:rPr>
        <w:t>NiFi</w:t>
      </w:r>
      <w:proofErr w:type="spellEnd"/>
      <w:r w:rsidRPr="005F3D66">
        <w:rPr>
          <w:rFonts w:ascii="Cambria" w:hAnsi="Cambria"/>
        </w:rPr>
        <w:t xml:space="preserve">, </w:t>
      </w:r>
      <w:r w:rsidRPr="005F3D66">
        <w:rPr>
          <w:rStyle w:val="Strong"/>
          <w:rFonts w:ascii="Cambria" w:hAnsi="Cambria"/>
        </w:rPr>
        <w:t xml:space="preserve">stop </w:t>
      </w:r>
      <w:proofErr w:type="spellStart"/>
      <w:r w:rsidRPr="005F3D66">
        <w:rPr>
          <w:rStyle w:val="Strong"/>
          <w:rFonts w:ascii="Cambria" w:hAnsi="Cambria"/>
        </w:rPr>
        <w:t>NiFi</w:t>
      </w:r>
      <w:proofErr w:type="spellEnd"/>
      <w:r w:rsidRPr="005F3D66">
        <w:rPr>
          <w:rStyle w:val="Strong"/>
          <w:rFonts w:ascii="Cambria" w:hAnsi="Cambria"/>
        </w:rPr>
        <w:t xml:space="preserve"> before continuing</w:t>
      </w:r>
      <w:r w:rsidRPr="005F3D66">
        <w:rPr>
          <w:rFonts w:ascii="Cambria" w:hAnsi="Cambria"/>
        </w:rPr>
        <w:t xml:space="preserve"> with Hive, Spark, or HBase.</w:t>
      </w:r>
    </w:p>
    <w:p w14:paraId="38134920" w14:textId="77777777" w:rsidR="005F3D66" w:rsidRPr="005F3D66" w:rsidRDefault="005F3D66" w:rsidP="005F3D66">
      <w:pPr>
        <w:pStyle w:val="NormalWeb"/>
        <w:numPr>
          <w:ilvl w:val="0"/>
          <w:numId w:val="22"/>
        </w:numPr>
        <w:rPr>
          <w:rFonts w:ascii="Cambria" w:hAnsi="Cambria"/>
        </w:rPr>
      </w:pPr>
      <w:r w:rsidRPr="005F3D66">
        <w:rPr>
          <w:rFonts w:ascii="Cambria" w:hAnsi="Cambria"/>
        </w:rPr>
        <w:t>In real-world production environments, organizations operate at a vastly larger scale with hundreds of servers and terabytes of memory.</w:t>
      </w:r>
    </w:p>
    <w:p w14:paraId="48FAF551" w14:textId="29414C29" w:rsidR="005F3D66" w:rsidRPr="005E2225" w:rsidRDefault="005F3D66" w:rsidP="005F3D66">
      <w:pPr>
        <w:pStyle w:val="NormalWeb"/>
        <w:numPr>
          <w:ilvl w:val="0"/>
          <w:numId w:val="22"/>
        </w:numPr>
        <w:rPr>
          <w:rFonts w:ascii="Cambria" w:hAnsi="Cambria"/>
        </w:rPr>
      </w:pPr>
      <w:r w:rsidRPr="005F3D66">
        <w:rPr>
          <w:rFonts w:ascii="Cambria" w:hAnsi="Cambria"/>
        </w:rPr>
        <w:t xml:space="preserve">In this academic environment, you must </w:t>
      </w:r>
      <w:r w:rsidRPr="005F3D66">
        <w:rPr>
          <w:rStyle w:val="Strong"/>
          <w:rFonts w:ascii="Cambria" w:hAnsi="Cambria"/>
        </w:rPr>
        <w:t>manage limited resources efficiently</w:t>
      </w:r>
      <w:r w:rsidRPr="005F3D66">
        <w:rPr>
          <w:rFonts w:ascii="Cambria" w:hAnsi="Cambria"/>
        </w:rPr>
        <w:t xml:space="preserve"> to prevent system crashes.</w:t>
      </w:r>
    </w:p>
    <w:p w14:paraId="5EA209CD" w14:textId="77777777" w:rsidR="005F3D66" w:rsidRPr="005E2225" w:rsidRDefault="005F3D66" w:rsidP="005F3D66">
      <w:pPr>
        <w:pStyle w:val="Heading3"/>
        <w:rPr>
          <w:sz w:val="28"/>
          <w:szCs w:val="28"/>
        </w:rPr>
      </w:pPr>
      <w:r w:rsidRPr="005E2225">
        <w:rPr>
          <w:sz w:val="28"/>
          <w:szCs w:val="28"/>
        </w:rPr>
        <w:t>Submission Guidelines</w:t>
      </w:r>
    </w:p>
    <w:p w14:paraId="095EF476" w14:textId="77777777" w:rsidR="005F3D66" w:rsidRPr="005F3D66" w:rsidRDefault="005F3D66" w:rsidP="005F3D66">
      <w:pPr>
        <w:pStyle w:val="NormalWeb"/>
        <w:rPr>
          <w:rFonts w:ascii="Cambria" w:hAnsi="Cambria"/>
        </w:rPr>
      </w:pPr>
      <w:r w:rsidRPr="005F3D66">
        <w:rPr>
          <w:rFonts w:ascii="Cambria" w:hAnsi="Cambria"/>
        </w:rPr>
        <w:t xml:space="preserve">Submit a </w:t>
      </w:r>
      <w:r w:rsidRPr="005F3D66">
        <w:rPr>
          <w:rStyle w:val="Strong"/>
          <w:rFonts w:ascii="Cambria" w:hAnsi="Cambria"/>
        </w:rPr>
        <w:t>comprehensive report</w:t>
      </w:r>
      <w:r w:rsidRPr="005F3D66">
        <w:rPr>
          <w:rFonts w:ascii="Cambria" w:hAnsi="Cambria"/>
        </w:rPr>
        <w:t xml:space="preserve"> that includes the following:</w:t>
      </w:r>
    </w:p>
    <w:p w14:paraId="1AD5176E" w14:textId="77777777" w:rsidR="005F3D66" w:rsidRPr="005F3D66" w:rsidRDefault="005F3D66" w:rsidP="005F3D66">
      <w:pPr>
        <w:pStyle w:val="NormalWeb"/>
        <w:numPr>
          <w:ilvl w:val="0"/>
          <w:numId w:val="23"/>
        </w:numPr>
        <w:rPr>
          <w:rFonts w:ascii="Cambria" w:hAnsi="Cambria"/>
        </w:rPr>
      </w:pPr>
      <w:r w:rsidRPr="005F3D66">
        <w:rPr>
          <w:rFonts w:ascii="Cambria" w:hAnsi="Cambria"/>
        </w:rPr>
        <w:t>A detailed write-up of what you attempted, what worked, and what did not.</w:t>
      </w:r>
    </w:p>
    <w:p w14:paraId="7BF09227" w14:textId="77777777" w:rsidR="005F3D66" w:rsidRPr="005F3D66" w:rsidRDefault="005F3D66" w:rsidP="005F3D66">
      <w:pPr>
        <w:pStyle w:val="NormalWeb"/>
        <w:numPr>
          <w:ilvl w:val="0"/>
          <w:numId w:val="23"/>
        </w:numPr>
        <w:rPr>
          <w:rFonts w:ascii="Cambria" w:hAnsi="Cambria"/>
        </w:rPr>
      </w:pPr>
      <w:r w:rsidRPr="005F3D66">
        <w:rPr>
          <w:rFonts w:ascii="Cambria" w:hAnsi="Cambria"/>
        </w:rPr>
        <w:t xml:space="preserve">A discussion of </w:t>
      </w:r>
      <w:r w:rsidRPr="005F3D66">
        <w:rPr>
          <w:rStyle w:val="Strong"/>
          <w:rFonts w:ascii="Cambria" w:hAnsi="Cambria"/>
        </w:rPr>
        <w:t>challenges and issues encountered</w:t>
      </w:r>
      <w:r w:rsidRPr="005F3D66">
        <w:rPr>
          <w:rFonts w:ascii="Cambria" w:hAnsi="Cambria"/>
        </w:rPr>
        <w:t>.</w:t>
      </w:r>
    </w:p>
    <w:p w14:paraId="5723CF0A" w14:textId="77777777" w:rsidR="005F3D66" w:rsidRPr="005F3D66" w:rsidRDefault="005F3D66" w:rsidP="005F3D66">
      <w:pPr>
        <w:pStyle w:val="NormalWeb"/>
        <w:numPr>
          <w:ilvl w:val="0"/>
          <w:numId w:val="23"/>
        </w:numPr>
        <w:rPr>
          <w:rFonts w:ascii="Cambria" w:hAnsi="Cambria"/>
        </w:rPr>
      </w:pPr>
      <w:r w:rsidRPr="005F3D66">
        <w:rPr>
          <w:rFonts w:ascii="Cambria" w:hAnsi="Cambria"/>
        </w:rPr>
        <w:t xml:space="preserve">The </w:t>
      </w:r>
      <w:r w:rsidRPr="005F3D66">
        <w:rPr>
          <w:rStyle w:val="Strong"/>
          <w:rFonts w:ascii="Cambria" w:hAnsi="Cambria"/>
        </w:rPr>
        <w:t>link to your dataset</w:t>
      </w:r>
      <w:r w:rsidRPr="005F3D66">
        <w:rPr>
          <w:rFonts w:ascii="Cambria" w:hAnsi="Cambria"/>
        </w:rPr>
        <w:t xml:space="preserve"> (GitHub direct URL).</w:t>
      </w:r>
    </w:p>
    <w:p w14:paraId="13CA89A1" w14:textId="77777777" w:rsidR="005F3D66" w:rsidRPr="005F3D66" w:rsidRDefault="005F3D66" w:rsidP="005F3D66">
      <w:pPr>
        <w:pStyle w:val="NormalWeb"/>
        <w:numPr>
          <w:ilvl w:val="0"/>
          <w:numId w:val="23"/>
        </w:numPr>
        <w:rPr>
          <w:rFonts w:ascii="Cambria" w:hAnsi="Cambria"/>
        </w:rPr>
      </w:pPr>
      <w:r w:rsidRPr="005F3D66">
        <w:rPr>
          <w:rFonts w:ascii="Cambria" w:hAnsi="Cambria"/>
        </w:rPr>
        <w:t>Screenshots showing successful execution at each stage (</w:t>
      </w:r>
      <w:proofErr w:type="spellStart"/>
      <w:r w:rsidRPr="005F3D66">
        <w:rPr>
          <w:rFonts w:ascii="Cambria" w:hAnsi="Cambria"/>
        </w:rPr>
        <w:t>NiFi</w:t>
      </w:r>
      <w:proofErr w:type="spellEnd"/>
      <w:r w:rsidRPr="005F3D66">
        <w:rPr>
          <w:rFonts w:ascii="Cambria" w:hAnsi="Cambria"/>
        </w:rPr>
        <w:t>, HDFS, Hive, Spark, HBase).</w:t>
      </w:r>
    </w:p>
    <w:p w14:paraId="5C0E948B" w14:textId="77777777" w:rsidR="005F3D66" w:rsidRPr="005F3D66" w:rsidRDefault="005F3D66" w:rsidP="005F3D66">
      <w:pPr>
        <w:pStyle w:val="NormalWeb"/>
        <w:numPr>
          <w:ilvl w:val="0"/>
          <w:numId w:val="23"/>
        </w:numPr>
        <w:rPr>
          <w:rFonts w:ascii="Cambria" w:hAnsi="Cambria"/>
        </w:rPr>
      </w:pPr>
      <w:r w:rsidRPr="005F3D66">
        <w:rPr>
          <w:rFonts w:ascii="Cambria" w:hAnsi="Cambria"/>
        </w:rPr>
        <w:t>The full code used (</w:t>
      </w:r>
      <w:proofErr w:type="spellStart"/>
      <w:r w:rsidRPr="005F3D66">
        <w:rPr>
          <w:rFonts w:ascii="Cambria" w:hAnsi="Cambria"/>
        </w:rPr>
        <w:t>NiFi</w:t>
      </w:r>
      <w:proofErr w:type="spellEnd"/>
      <w:r w:rsidRPr="005F3D66">
        <w:rPr>
          <w:rFonts w:ascii="Cambria" w:hAnsi="Cambria"/>
        </w:rPr>
        <w:t xml:space="preserve"> templates, </w:t>
      </w:r>
      <w:proofErr w:type="spellStart"/>
      <w:r w:rsidRPr="005F3D66">
        <w:rPr>
          <w:rFonts w:ascii="Cambria" w:hAnsi="Cambria"/>
        </w:rPr>
        <w:t>PySpark</w:t>
      </w:r>
      <w:proofErr w:type="spellEnd"/>
      <w:r w:rsidRPr="005F3D66">
        <w:rPr>
          <w:rFonts w:ascii="Cambria" w:hAnsi="Cambria"/>
        </w:rPr>
        <w:t xml:space="preserve"> scripts, Hive queries, etc.).</w:t>
      </w:r>
    </w:p>
    <w:p w14:paraId="36657509" w14:textId="77777777" w:rsidR="005F3D66" w:rsidRPr="005F3D66" w:rsidRDefault="005F3D66" w:rsidP="005F3D66">
      <w:pPr>
        <w:pStyle w:val="NormalWeb"/>
        <w:numPr>
          <w:ilvl w:val="0"/>
          <w:numId w:val="23"/>
        </w:numPr>
        <w:rPr>
          <w:rFonts w:ascii="Cambria" w:hAnsi="Cambria"/>
        </w:rPr>
      </w:pPr>
      <w:r w:rsidRPr="005F3D66">
        <w:rPr>
          <w:rFonts w:ascii="Cambria" w:hAnsi="Cambria"/>
        </w:rPr>
        <w:t>A clear and well-structured format with labeled sections:</w:t>
      </w:r>
    </w:p>
    <w:p w14:paraId="6D479A41" w14:textId="77777777" w:rsidR="005F3D66" w:rsidRPr="005F3D66" w:rsidRDefault="005F3D66" w:rsidP="005F3D66">
      <w:pPr>
        <w:pStyle w:val="NormalWeb"/>
        <w:numPr>
          <w:ilvl w:val="1"/>
          <w:numId w:val="23"/>
        </w:numPr>
        <w:rPr>
          <w:rFonts w:ascii="Cambria" w:hAnsi="Cambria"/>
        </w:rPr>
      </w:pPr>
      <w:r w:rsidRPr="005F3D66">
        <w:rPr>
          <w:rFonts w:ascii="Cambria" w:hAnsi="Cambria"/>
        </w:rPr>
        <w:t>Introduction</w:t>
      </w:r>
    </w:p>
    <w:p w14:paraId="6EF5B475" w14:textId="77777777" w:rsidR="005F3D66" w:rsidRPr="005F3D66" w:rsidRDefault="005F3D66" w:rsidP="005F3D66">
      <w:pPr>
        <w:pStyle w:val="NormalWeb"/>
        <w:numPr>
          <w:ilvl w:val="1"/>
          <w:numId w:val="23"/>
        </w:numPr>
        <w:rPr>
          <w:rFonts w:ascii="Cambria" w:hAnsi="Cambria"/>
        </w:rPr>
      </w:pPr>
      <w:r w:rsidRPr="005F3D66">
        <w:rPr>
          <w:rFonts w:ascii="Cambria" w:hAnsi="Cambria"/>
        </w:rPr>
        <w:t>Dataset</w:t>
      </w:r>
    </w:p>
    <w:p w14:paraId="6318EEA7" w14:textId="77777777" w:rsidR="005F3D66" w:rsidRPr="005F3D66" w:rsidRDefault="005F3D66" w:rsidP="005F3D66">
      <w:pPr>
        <w:pStyle w:val="NormalWeb"/>
        <w:numPr>
          <w:ilvl w:val="1"/>
          <w:numId w:val="23"/>
        </w:numPr>
        <w:rPr>
          <w:rFonts w:ascii="Cambria" w:hAnsi="Cambria"/>
        </w:rPr>
      </w:pPr>
      <w:r w:rsidRPr="005F3D66">
        <w:rPr>
          <w:rFonts w:ascii="Cambria" w:hAnsi="Cambria"/>
        </w:rPr>
        <w:t>Pipeline Overview</w:t>
      </w:r>
    </w:p>
    <w:p w14:paraId="4E886A23" w14:textId="77777777" w:rsidR="005F3D66" w:rsidRPr="005F3D66" w:rsidRDefault="005F3D66" w:rsidP="005F3D66">
      <w:pPr>
        <w:pStyle w:val="NormalWeb"/>
        <w:numPr>
          <w:ilvl w:val="1"/>
          <w:numId w:val="23"/>
        </w:numPr>
        <w:rPr>
          <w:rFonts w:ascii="Cambria" w:hAnsi="Cambria"/>
        </w:rPr>
      </w:pPr>
      <w:r w:rsidRPr="005F3D66">
        <w:rPr>
          <w:rFonts w:ascii="Cambria" w:hAnsi="Cambria"/>
        </w:rPr>
        <w:t>Issues Encountered</w:t>
      </w:r>
    </w:p>
    <w:p w14:paraId="625CA903" w14:textId="77777777" w:rsidR="005F3D66" w:rsidRPr="005F3D66" w:rsidRDefault="005F3D66" w:rsidP="005F3D66">
      <w:pPr>
        <w:pStyle w:val="NormalWeb"/>
        <w:numPr>
          <w:ilvl w:val="1"/>
          <w:numId w:val="23"/>
        </w:numPr>
        <w:rPr>
          <w:rFonts w:ascii="Cambria" w:hAnsi="Cambria"/>
        </w:rPr>
      </w:pPr>
      <w:r w:rsidRPr="005F3D66">
        <w:rPr>
          <w:rFonts w:ascii="Cambria" w:hAnsi="Cambria"/>
        </w:rPr>
        <w:t>Screenshots</w:t>
      </w:r>
    </w:p>
    <w:p w14:paraId="17CCD24D" w14:textId="77777777" w:rsidR="005F3D66" w:rsidRPr="005F3D66" w:rsidRDefault="005F3D66" w:rsidP="005F3D66">
      <w:pPr>
        <w:pStyle w:val="NormalWeb"/>
        <w:numPr>
          <w:ilvl w:val="1"/>
          <w:numId w:val="23"/>
        </w:numPr>
        <w:rPr>
          <w:rFonts w:ascii="Cambria" w:hAnsi="Cambria"/>
        </w:rPr>
      </w:pPr>
      <w:r w:rsidRPr="005F3D66">
        <w:rPr>
          <w:rFonts w:ascii="Cambria" w:hAnsi="Cambria"/>
        </w:rPr>
        <w:t>Code</w:t>
      </w:r>
    </w:p>
    <w:p w14:paraId="224DA782" w14:textId="7424A4C4" w:rsidR="005F3D66" w:rsidRPr="005E2225" w:rsidRDefault="005F3D66" w:rsidP="005F3D66">
      <w:pPr>
        <w:pStyle w:val="NormalWeb"/>
        <w:numPr>
          <w:ilvl w:val="1"/>
          <w:numId w:val="23"/>
        </w:numPr>
        <w:rPr>
          <w:rFonts w:ascii="Cambria" w:hAnsi="Cambria"/>
        </w:rPr>
      </w:pPr>
      <w:r w:rsidRPr="005F3D66">
        <w:rPr>
          <w:rFonts w:ascii="Cambria" w:hAnsi="Cambria"/>
        </w:rPr>
        <w:t>Conclusion</w:t>
      </w:r>
    </w:p>
    <w:p w14:paraId="181FFCD9" w14:textId="77777777" w:rsidR="005F3D66" w:rsidRPr="005E2225" w:rsidRDefault="005F3D66" w:rsidP="005F3D66">
      <w:pPr>
        <w:pStyle w:val="Heading3"/>
        <w:rPr>
          <w:sz w:val="28"/>
          <w:szCs w:val="28"/>
        </w:rPr>
      </w:pPr>
      <w:r w:rsidRPr="005E2225">
        <w:rPr>
          <w:sz w:val="28"/>
          <w:szCs w:val="28"/>
        </w:rPr>
        <w:t>Evaluation Criteria</w:t>
      </w:r>
    </w:p>
    <w:p w14:paraId="1E33C369" w14:textId="77777777" w:rsidR="005F3D66" w:rsidRPr="005F3D66" w:rsidRDefault="005F3D66" w:rsidP="005F3D66">
      <w:pPr>
        <w:pStyle w:val="NormalWeb"/>
        <w:numPr>
          <w:ilvl w:val="0"/>
          <w:numId w:val="24"/>
        </w:numPr>
        <w:rPr>
          <w:rFonts w:ascii="Cambria" w:hAnsi="Cambria"/>
        </w:rPr>
      </w:pPr>
      <w:r w:rsidRPr="005F3D66">
        <w:rPr>
          <w:rFonts w:ascii="Cambria" w:hAnsi="Cambria"/>
        </w:rPr>
        <w:t>Completeness and correctness of your pipeline implementation.</w:t>
      </w:r>
    </w:p>
    <w:p w14:paraId="42DC5DEC" w14:textId="77777777" w:rsidR="005F3D66" w:rsidRPr="005F3D66" w:rsidRDefault="005F3D66" w:rsidP="005F3D66">
      <w:pPr>
        <w:pStyle w:val="NormalWeb"/>
        <w:numPr>
          <w:ilvl w:val="0"/>
          <w:numId w:val="24"/>
        </w:numPr>
        <w:rPr>
          <w:rFonts w:ascii="Cambria" w:hAnsi="Cambria"/>
        </w:rPr>
      </w:pPr>
      <w:r w:rsidRPr="005F3D66">
        <w:rPr>
          <w:rFonts w:ascii="Cambria" w:hAnsi="Cambria"/>
        </w:rPr>
        <w:t>Effective use of the technologies taught in the course.</w:t>
      </w:r>
    </w:p>
    <w:p w14:paraId="1B0C0B37" w14:textId="77777777" w:rsidR="005F3D66" w:rsidRPr="005F3D66" w:rsidRDefault="005F3D66" w:rsidP="005F3D66">
      <w:pPr>
        <w:pStyle w:val="NormalWeb"/>
        <w:numPr>
          <w:ilvl w:val="0"/>
          <w:numId w:val="24"/>
        </w:numPr>
        <w:rPr>
          <w:rFonts w:ascii="Cambria" w:hAnsi="Cambria"/>
        </w:rPr>
      </w:pPr>
      <w:r w:rsidRPr="005F3D66">
        <w:rPr>
          <w:rFonts w:ascii="Cambria" w:hAnsi="Cambria"/>
        </w:rPr>
        <w:t>Uniqueness of your dataset and schemas.</w:t>
      </w:r>
    </w:p>
    <w:p w14:paraId="381706B6" w14:textId="77777777" w:rsidR="005F3D66" w:rsidRPr="005F3D66" w:rsidRDefault="005F3D66" w:rsidP="005F3D66">
      <w:pPr>
        <w:pStyle w:val="NormalWeb"/>
        <w:numPr>
          <w:ilvl w:val="0"/>
          <w:numId w:val="24"/>
        </w:numPr>
        <w:rPr>
          <w:rFonts w:ascii="Cambria" w:hAnsi="Cambria"/>
        </w:rPr>
      </w:pPr>
      <w:r w:rsidRPr="005F3D66">
        <w:rPr>
          <w:rFonts w:ascii="Cambria" w:hAnsi="Cambria"/>
        </w:rPr>
        <w:t>Effort and depth of your analysis.</w:t>
      </w:r>
    </w:p>
    <w:p w14:paraId="5A73621B" w14:textId="5AF70F54" w:rsidR="005F3D66" w:rsidRPr="005E2225" w:rsidRDefault="005F3D66" w:rsidP="005F3D66">
      <w:pPr>
        <w:pStyle w:val="NormalWeb"/>
        <w:numPr>
          <w:ilvl w:val="0"/>
          <w:numId w:val="24"/>
        </w:numPr>
        <w:rPr>
          <w:rFonts w:ascii="Cambria" w:hAnsi="Cambria"/>
        </w:rPr>
      </w:pPr>
      <w:r w:rsidRPr="005F3D66">
        <w:rPr>
          <w:rFonts w:ascii="Cambria" w:hAnsi="Cambria"/>
        </w:rPr>
        <w:t>Clarity and organization of your report.</w:t>
      </w:r>
    </w:p>
    <w:p w14:paraId="17878DE3" w14:textId="77777777" w:rsidR="005F3D66" w:rsidRPr="005E2225" w:rsidRDefault="005F3D66" w:rsidP="005F3D66">
      <w:pPr>
        <w:pStyle w:val="Heading3"/>
        <w:rPr>
          <w:sz w:val="28"/>
          <w:szCs w:val="28"/>
        </w:rPr>
      </w:pPr>
      <w:r w:rsidRPr="005E2225">
        <w:rPr>
          <w:sz w:val="28"/>
          <w:szCs w:val="28"/>
        </w:rPr>
        <w:lastRenderedPageBreak/>
        <w:t>Examples</w:t>
      </w:r>
    </w:p>
    <w:p w14:paraId="465AFC68" w14:textId="77777777" w:rsidR="005F3D66" w:rsidRPr="005F3D66" w:rsidRDefault="005F3D66" w:rsidP="005F3D66">
      <w:pPr>
        <w:pStyle w:val="NormalWeb"/>
        <w:rPr>
          <w:rFonts w:ascii="Cambria" w:hAnsi="Cambria"/>
        </w:rPr>
      </w:pPr>
      <w:r w:rsidRPr="005F3D66">
        <w:rPr>
          <w:rFonts w:ascii="Cambria" w:hAnsi="Cambria"/>
        </w:rPr>
        <w:t>You can refer to examples from the following repository:</w:t>
      </w:r>
      <w:r w:rsidRPr="005F3D66">
        <w:rPr>
          <w:rFonts w:ascii="Cambria" w:hAnsi="Cambria"/>
        </w:rPr>
        <w:br/>
      </w:r>
      <w:hyperlink r:id="rId8" w:history="1">
        <w:r w:rsidRPr="005F3D66">
          <w:rPr>
            <w:rStyle w:val="Hyperlink"/>
            <w:rFonts w:ascii="Cambria" w:eastAsiaTheme="majorEastAsia" w:hAnsi="Cambria"/>
          </w:rPr>
          <w:t>https://github.com/bellevue-university/dsc650-updated/tree/main/week11-12/assignment/examples</w:t>
        </w:r>
      </w:hyperlink>
    </w:p>
    <w:p w14:paraId="2B91EB70" w14:textId="77777777" w:rsidR="005F3D66" w:rsidRPr="005F3D66" w:rsidRDefault="005F3D66" w:rsidP="005F3D66">
      <w:pPr>
        <w:pStyle w:val="NormalWeb"/>
        <w:rPr>
          <w:rFonts w:ascii="Cambria" w:hAnsi="Cambria"/>
        </w:rPr>
      </w:pPr>
      <w:r w:rsidRPr="005F3D66">
        <w:rPr>
          <w:rFonts w:ascii="Cambria" w:hAnsi="Cambria"/>
        </w:rPr>
        <w:t>You are encouraged to use these resources as guides, but you cannot use the same datasets or schemas provided in these examples. The Docker networking has already been configured and tested for seamless connectivity between containers.</w:t>
      </w:r>
    </w:p>
    <w:p w14:paraId="0E99F2F6" w14:textId="5BB5532B" w:rsidR="005F3D66" w:rsidRPr="005F3D66" w:rsidRDefault="00FE0C30" w:rsidP="005F3D66">
      <w:pPr>
        <w:pStyle w:val="NormalWeb"/>
        <w:numPr>
          <w:ilvl w:val="0"/>
          <w:numId w:val="25"/>
        </w:numPr>
        <w:rPr>
          <w:rFonts w:ascii="Cambria" w:hAnsi="Cambria"/>
        </w:rPr>
      </w:pPr>
      <w:proofErr w:type="spellStart"/>
      <w:r>
        <w:rPr>
          <w:rStyle w:val="Strong"/>
          <w:rFonts w:ascii="Cambria" w:hAnsi="Cambria"/>
        </w:rPr>
        <w:t>Final_Project</w:t>
      </w:r>
      <w:r w:rsidR="005F3D66" w:rsidRPr="005F3D66">
        <w:rPr>
          <w:rStyle w:val="Strong"/>
          <w:rFonts w:ascii="Cambria" w:hAnsi="Cambria"/>
        </w:rPr>
        <w:t>.json</w:t>
      </w:r>
      <w:proofErr w:type="spellEnd"/>
      <w:r w:rsidR="005F3D66" w:rsidRPr="005F3D66">
        <w:rPr>
          <w:rFonts w:ascii="Cambria" w:hAnsi="Cambria"/>
        </w:rPr>
        <w:t xml:space="preserve">: </w:t>
      </w:r>
      <w:proofErr w:type="spellStart"/>
      <w:r w:rsidR="005F3D66" w:rsidRPr="005F3D66">
        <w:rPr>
          <w:rFonts w:ascii="Cambria" w:hAnsi="Cambria"/>
        </w:rPr>
        <w:t>NiFi</w:t>
      </w:r>
      <w:proofErr w:type="spellEnd"/>
      <w:r w:rsidR="005F3D66" w:rsidRPr="005F3D66">
        <w:rPr>
          <w:rFonts w:ascii="Cambria" w:hAnsi="Cambria"/>
        </w:rPr>
        <w:t xml:space="preserve"> template that downloads </w:t>
      </w:r>
      <w:r w:rsidR="005F3D66" w:rsidRPr="005F3D66">
        <w:rPr>
          <w:rStyle w:val="HTMLCode"/>
          <w:rFonts w:ascii="Cambria" w:eastAsiaTheme="majorEastAsia" w:hAnsi="Cambria"/>
        </w:rPr>
        <w:t>customers-100.csv</w:t>
      </w:r>
      <w:r w:rsidR="005F3D66" w:rsidRPr="005F3D66">
        <w:rPr>
          <w:rFonts w:ascii="Cambria" w:hAnsi="Cambria"/>
        </w:rPr>
        <w:t xml:space="preserve"> and loads it into HDFS. You can use your own dataset, load it to HDFS, and then put it in a Hive table. You may also explore Hive external tables.</w:t>
      </w:r>
      <w:r w:rsidR="005F3D66">
        <w:rPr>
          <w:rFonts w:ascii="Cambria" w:hAnsi="Cambria"/>
        </w:rPr>
        <w:br/>
      </w:r>
    </w:p>
    <w:p w14:paraId="1D6F2755" w14:textId="27692BBC" w:rsidR="005F3D66" w:rsidRPr="005F3D66" w:rsidRDefault="005F3D66" w:rsidP="005F3D66">
      <w:pPr>
        <w:pStyle w:val="NormalWeb"/>
        <w:numPr>
          <w:ilvl w:val="0"/>
          <w:numId w:val="25"/>
        </w:numPr>
        <w:rPr>
          <w:rFonts w:ascii="Cambria" w:hAnsi="Cambria"/>
        </w:rPr>
      </w:pPr>
      <w:r w:rsidRPr="005F3D66">
        <w:rPr>
          <w:rStyle w:val="Strong"/>
          <w:rFonts w:ascii="Cambria" w:hAnsi="Cambria"/>
        </w:rPr>
        <w:t>SparkAddLibraries.docx</w:t>
      </w:r>
      <w:r w:rsidRPr="005F3D66">
        <w:rPr>
          <w:rFonts w:ascii="Cambria" w:hAnsi="Cambria"/>
        </w:rPr>
        <w:t xml:space="preserve">: Shows how to add a Python library and run it with </w:t>
      </w:r>
      <w:proofErr w:type="spellStart"/>
      <w:r w:rsidRPr="005F3D66">
        <w:rPr>
          <w:rFonts w:ascii="Cambria" w:hAnsi="Cambria"/>
        </w:rPr>
        <w:t>PySpark</w:t>
      </w:r>
      <w:proofErr w:type="spellEnd"/>
      <w:r>
        <w:rPr>
          <w:rFonts w:ascii="Cambria" w:hAnsi="Cambria"/>
        </w:rPr>
        <w:br/>
      </w:r>
    </w:p>
    <w:p w14:paraId="4C44B1E8" w14:textId="2503AFBB" w:rsidR="005F3D66" w:rsidRPr="005F3D66" w:rsidRDefault="005F3D66" w:rsidP="005F3D66">
      <w:pPr>
        <w:pStyle w:val="NormalWeb"/>
        <w:numPr>
          <w:ilvl w:val="0"/>
          <w:numId w:val="25"/>
        </w:numPr>
        <w:rPr>
          <w:rFonts w:ascii="Cambria" w:hAnsi="Cambria"/>
        </w:rPr>
      </w:pPr>
      <w:r w:rsidRPr="005F3D66">
        <w:rPr>
          <w:rStyle w:val="Strong"/>
          <w:rFonts w:ascii="Cambria" w:hAnsi="Cambria"/>
        </w:rPr>
        <w:t>HdfsToHivePySpark.docx</w:t>
      </w:r>
      <w:r w:rsidRPr="005F3D66">
        <w:rPr>
          <w:rFonts w:ascii="Cambria" w:hAnsi="Cambria"/>
        </w:rPr>
        <w:t xml:space="preserve">: Reads a CSV from HDFS, creates a Hive table in </w:t>
      </w:r>
      <w:proofErr w:type="spellStart"/>
      <w:r w:rsidRPr="005F3D66">
        <w:rPr>
          <w:rFonts w:ascii="Cambria" w:hAnsi="Cambria"/>
        </w:rPr>
        <w:t>PySpark</w:t>
      </w:r>
      <w:proofErr w:type="spellEnd"/>
      <w:r w:rsidRPr="005F3D66">
        <w:rPr>
          <w:rFonts w:ascii="Cambria" w:hAnsi="Cambria"/>
        </w:rPr>
        <w:t>, loads data into it, and queries it.</w:t>
      </w:r>
      <w:r>
        <w:rPr>
          <w:rFonts w:ascii="Cambria" w:hAnsi="Cambria"/>
        </w:rPr>
        <w:br/>
      </w:r>
    </w:p>
    <w:p w14:paraId="0269FCCF" w14:textId="19794D50" w:rsidR="005F3D66" w:rsidRPr="005F3D66" w:rsidRDefault="005F3D66" w:rsidP="005F3D66">
      <w:pPr>
        <w:pStyle w:val="NormalWeb"/>
        <w:numPr>
          <w:ilvl w:val="0"/>
          <w:numId w:val="25"/>
        </w:numPr>
        <w:rPr>
          <w:rFonts w:ascii="Cambria" w:hAnsi="Cambria"/>
        </w:rPr>
      </w:pPr>
      <w:r w:rsidRPr="005F3D66">
        <w:rPr>
          <w:rStyle w:val="Strong"/>
          <w:rFonts w:ascii="Cambria" w:hAnsi="Cambria"/>
        </w:rPr>
        <w:t>QueryHivePySpark.docx</w:t>
      </w:r>
      <w:r w:rsidRPr="005F3D66">
        <w:rPr>
          <w:rFonts w:ascii="Cambria" w:hAnsi="Cambria"/>
        </w:rPr>
        <w:t xml:space="preserve">: Demonstrates creating a Hive table and querying it with </w:t>
      </w:r>
      <w:proofErr w:type="spellStart"/>
      <w:r w:rsidRPr="005F3D66">
        <w:rPr>
          <w:rFonts w:ascii="Cambria" w:hAnsi="Cambria"/>
        </w:rPr>
        <w:t>PySpark</w:t>
      </w:r>
      <w:proofErr w:type="spellEnd"/>
      <w:r w:rsidRPr="005F3D66">
        <w:rPr>
          <w:rFonts w:ascii="Cambria" w:hAnsi="Cambria"/>
        </w:rPr>
        <w:t>.</w:t>
      </w:r>
      <w:r>
        <w:rPr>
          <w:rFonts w:ascii="Cambria" w:hAnsi="Cambria"/>
        </w:rPr>
        <w:br/>
      </w:r>
    </w:p>
    <w:p w14:paraId="3714376A" w14:textId="5D97A843" w:rsidR="005F3D66" w:rsidRPr="005F3D66" w:rsidRDefault="005F3D66" w:rsidP="005F3D66">
      <w:pPr>
        <w:pStyle w:val="NormalWeb"/>
        <w:numPr>
          <w:ilvl w:val="0"/>
          <w:numId w:val="25"/>
        </w:numPr>
        <w:rPr>
          <w:rFonts w:ascii="Cambria" w:hAnsi="Cambria"/>
        </w:rPr>
      </w:pPr>
      <w:r w:rsidRPr="005F3D66">
        <w:rPr>
          <w:rStyle w:val="Strong"/>
          <w:rFonts w:ascii="Cambria" w:hAnsi="Cambria"/>
        </w:rPr>
        <w:t>WriteHBasePySpark.docx</w:t>
      </w:r>
      <w:r w:rsidRPr="005F3D66">
        <w:rPr>
          <w:rFonts w:ascii="Cambria" w:hAnsi="Cambria"/>
        </w:rPr>
        <w:t xml:space="preserve">: Walks through installing </w:t>
      </w:r>
      <w:proofErr w:type="spellStart"/>
      <w:r w:rsidRPr="005F3D66">
        <w:rPr>
          <w:rStyle w:val="HTMLCode"/>
          <w:rFonts w:ascii="Cambria" w:eastAsiaTheme="majorEastAsia" w:hAnsi="Cambria"/>
        </w:rPr>
        <w:t>happybase</w:t>
      </w:r>
      <w:proofErr w:type="spellEnd"/>
      <w:r w:rsidRPr="005F3D66">
        <w:rPr>
          <w:rFonts w:ascii="Cambria" w:hAnsi="Cambria"/>
        </w:rPr>
        <w:t xml:space="preserve">, creating an HBase table, and writing data with </w:t>
      </w:r>
      <w:proofErr w:type="spellStart"/>
      <w:r w:rsidRPr="005F3D66">
        <w:rPr>
          <w:rFonts w:ascii="Cambria" w:hAnsi="Cambria"/>
        </w:rPr>
        <w:t>PySpark</w:t>
      </w:r>
      <w:proofErr w:type="spellEnd"/>
      <w:r w:rsidRPr="005F3D66">
        <w:rPr>
          <w:rFonts w:ascii="Cambria" w:hAnsi="Cambria"/>
        </w:rPr>
        <w:t>.</w:t>
      </w:r>
      <w:r>
        <w:rPr>
          <w:rFonts w:ascii="Cambria" w:hAnsi="Cambria"/>
        </w:rPr>
        <w:br/>
      </w:r>
    </w:p>
    <w:p w14:paraId="1D9EA96A" w14:textId="1E1F0701" w:rsidR="005F3D66" w:rsidRPr="005F3D66" w:rsidRDefault="005F3D66" w:rsidP="005F3D66">
      <w:pPr>
        <w:pStyle w:val="NormalWeb"/>
        <w:numPr>
          <w:ilvl w:val="0"/>
          <w:numId w:val="25"/>
        </w:numPr>
        <w:rPr>
          <w:rFonts w:ascii="Cambria" w:hAnsi="Cambria"/>
        </w:rPr>
      </w:pPr>
      <w:r w:rsidRPr="005F3D66">
        <w:rPr>
          <w:rStyle w:val="Strong"/>
          <w:rFonts w:ascii="Cambria" w:hAnsi="Cambria"/>
        </w:rPr>
        <w:t>SparkMachineLearning.docx</w:t>
      </w:r>
      <w:r w:rsidRPr="005F3D66">
        <w:rPr>
          <w:rFonts w:ascii="Cambria" w:hAnsi="Cambria"/>
        </w:rPr>
        <w:t xml:space="preserve">: Shows how to create a linear regression ML model with </w:t>
      </w:r>
      <w:proofErr w:type="spellStart"/>
      <w:r w:rsidRPr="005F3D66">
        <w:rPr>
          <w:rFonts w:ascii="Cambria" w:hAnsi="Cambria"/>
        </w:rPr>
        <w:t>PySpark</w:t>
      </w:r>
      <w:proofErr w:type="spellEnd"/>
      <w:r w:rsidRPr="005F3D66">
        <w:rPr>
          <w:rFonts w:ascii="Cambria" w:hAnsi="Cambria"/>
        </w:rPr>
        <w:t xml:space="preserve">, Hive, and Spark </w:t>
      </w:r>
      <w:proofErr w:type="spellStart"/>
      <w:r w:rsidRPr="005F3D66">
        <w:rPr>
          <w:rFonts w:ascii="Cambria" w:hAnsi="Cambria"/>
        </w:rPr>
        <w:t>MLlib</w:t>
      </w:r>
      <w:proofErr w:type="spellEnd"/>
      <w:r w:rsidRPr="005F3D66">
        <w:rPr>
          <w:rFonts w:ascii="Cambria" w:hAnsi="Cambria"/>
        </w:rPr>
        <w:t>.</w:t>
      </w:r>
      <w:r>
        <w:rPr>
          <w:rFonts w:ascii="Cambria" w:hAnsi="Cambria"/>
        </w:rPr>
        <w:br/>
      </w:r>
    </w:p>
    <w:p w14:paraId="6AD6120F" w14:textId="77777777" w:rsidR="005F3D66" w:rsidRPr="005F3D66" w:rsidRDefault="005F3D66" w:rsidP="005F3D66">
      <w:pPr>
        <w:pStyle w:val="NormalWeb"/>
        <w:numPr>
          <w:ilvl w:val="0"/>
          <w:numId w:val="25"/>
        </w:numPr>
        <w:rPr>
          <w:rFonts w:ascii="Cambria" w:hAnsi="Cambria"/>
        </w:rPr>
      </w:pPr>
      <w:r w:rsidRPr="005F3D66">
        <w:rPr>
          <w:rStyle w:val="Strong"/>
          <w:rFonts w:ascii="Cambria" w:hAnsi="Cambria"/>
        </w:rPr>
        <w:t>HiveQueryHbase.docx</w:t>
      </w:r>
      <w:r w:rsidRPr="005F3D66">
        <w:rPr>
          <w:rFonts w:ascii="Cambria" w:hAnsi="Cambria"/>
        </w:rPr>
        <w:t>: Demonstrates creating an HBase table, loading data into it, and querying via Hive.</w:t>
      </w:r>
    </w:p>
    <w:p w14:paraId="794FC6B0" w14:textId="5114A1B4" w:rsidR="00497D51" w:rsidRPr="005F3D66" w:rsidRDefault="00497D51" w:rsidP="005F3D66">
      <w:pPr>
        <w:rPr>
          <w:rFonts w:ascii="Cambria" w:hAnsi="Cambria"/>
        </w:rPr>
      </w:pPr>
    </w:p>
    <w:sectPr w:rsidR="00497D51" w:rsidRPr="005F3D6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FB29E" w14:textId="77777777" w:rsidR="0007740F" w:rsidRDefault="0007740F" w:rsidP="00497D51">
      <w:pPr>
        <w:spacing w:after="0" w:line="240" w:lineRule="auto"/>
      </w:pPr>
      <w:r>
        <w:separator/>
      </w:r>
    </w:p>
  </w:endnote>
  <w:endnote w:type="continuationSeparator" w:id="0">
    <w:p w14:paraId="56D17E44" w14:textId="77777777" w:rsidR="0007740F" w:rsidRDefault="0007740F" w:rsidP="0049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5F852" w14:textId="77777777" w:rsidR="0007740F" w:rsidRDefault="0007740F" w:rsidP="00497D51">
      <w:pPr>
        <w:spacing w:after="0" w:line="240" w:lineRule="auto"/>
      </w:pPr>
      <w:r>
        <w:separator/>
      </w:r>
    </w:p>
  </w:footnote>
  <w:footnote w:type="continuationSeparator" w:id="0">
    <w:p w14:paraId="72D906EC" w14:textId="77777777" w:rsidR="0007740F" w:rsidRDefault="0007740F" w:rsidP="00497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608318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BC682E"/>
    <w:multiLevelType w:val="multilevel"/>
    <w:tmpl w:val="E02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B003B2"/>
    <w:multiLevelType w:val="hybridMultilevel"/>
    <w:tmpl w:val="A4A4A2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F3B01D1"/>
    <w:multiLevelType w:val="hybridMultilevel"/>
    <w:tmpl w:val="DCA43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486070"/>
    <w:multiLevelType w:val="multilevel"/>
    <w:tmpl w:val="05C8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B633F9"/>
    <w:multiLevelType w:val="hybridMultilevel"/>
    <w:tmpl w:val="14067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61E3A8F"/>
    <w:multiLevelType w:val="hybridMultilevel"/>
    <w:tmpl w:val="83DE3B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291118"/>
    <w:multiLevelType w:val="multilevel"/>
    <w:tmpl w:val="D54A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B6955"/>
    <w:multiLevelType w:val="multilevel"/>
    <w:tmpl w:val="4D60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A3F0D"/>
    <w:multiLevelType w:val="multilevel"/>
    <w:tmpl w:val="15F8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11F0C"/>
    <w:multiLevelType w:val="hybridMultilevel"/>
    <w:tmpl w:val="A4A4A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F91F31"/>
    <w:multiLevelType w:val="multilevel"/>
    <w:tmpl w:val="B560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C0702"/>
    <w:multiLevelType w:val="hybridMultilevel"/>
    <w:tmpl w:val="A02096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D303E9"/>
    <w:multiLevelType w:val="hybridMultilevel"/>
    <w:tmpl w:val="0250EF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AD335D"/>
    <w:multiLevelType w:val="multilevel"/>
    <w:tmpl w:val="6CB01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B0B5E"/>
    <w:multiLevelType w:val="multilevel"/>
    <w:tmpl w:val="7706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340F3"/>
    <w:multiLevelType w:val="hybridMultilevel"/>
    <w:tmpl w:val="F5DA5D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62843104">
    <w:abstractNumId w:val="8"/>
  </w:num>
  <w:num w:numId="2" w16cid:durableId="705061725">
    <w:abstractNumId w:val="6"/>
  </w:num>
  <w:num w:numId="3" w16cid:durableId="2089886188">
    <w:abstractNumId w:val="5"/>
  </w:num>
  <w:num w:numId="4" w16cid:durableId="565191209">
    <w:abstractNumId w:val="4"/>
  </w:num>
  <w:num w:numId="5" w16cid:durableId="1290167842">
    <w:abstractNumId w:val="7"/>
  </w:num>
  <w:num w:numId="6" w16cid:durableId="270936433">
    <w:abstractNumId w:val="3"/>
  </w:num>
  <w:num w:numId="7" w16cid:durableId="994335919">
    <w:abstractNumId w:val="2"/>
  </w:num>
  <w:num w:numId="8" w16cid:durableId="96214515">
    <w:abstractNumId w:val="1"/>
  </w:num>
  <w:num w:numId="9" w16cid:durableId="1917784715">
    <w:abstractNumId w:val="0"/>
  </w:num>
  <w:num w:numId="10" w16cid:durableId="73088196">
    <w:abstractNumId w:val="20"/>
  </w:num>
  <w:num w:numId="11" w16cid:durableId="1455708815">
    <w:abstractNumId w:val="24"/>
  </w:num>
  <w:num w:numId="12" w16cid:durableId="996423073">
    <w:abstractNumId w:val="13"/>
  </w:num>
  <w:num w:numId="13" w16cid:durableId="807867757">
    <w:abstractNumId w:val="9"/>
  </w:num>
  <w:num w:numId="14" w16cid:durableId="1598175309">
    <w:abstractNumId w:val="18"/>
  </w:num>
  <w:num w:numId="15" w16cid:durableId="1121610778">
    <w:abstractNumId w:val="21"/>
  </w:num>
  <w:num w:numId="16" w16cid:durableId="1342200958">
    <w:abstractNumId w:val="14"/>
  </w:num>
  <w:num w:numId="17" w16cid:durableId="1826897457">
    <w:abstractNumId w:val="11"/>
  </w:num>
  <w:num w:numId="18" w16cid:durableId="1616905651">
    <w:abstractNumId w:val="10"/>
  </w:num>
  <w:num w:numId="19" w16cid:durableId="2060978218">
    <w:abstractNumId w:val="16"/>
  </w:num>
  <w:num w:numId="20" w16cid:durableId="1962178134">
    <w:abstractNumId w:val="19"/>
  </w:num>
  <w:num w:numId="21" w16cid:durableId="345179330">
    <w:abstractNumId w:val="12"/>
  </w:num>
  <w:num w:numId="22" w16cid:durableId="33774777">
    <w:abstractNumId w:val="17"/>
  </w:num>
  <w:num w:numId="23" w16cid:durableId="480925537">
    <w:abstractNumId w:val="22"/>
  </w:num>
  <w:num w:numId="24" w16cid:durableId="695036782">
    <w:abstractNumId w:val="23"/>
  </w:num>
  <w:num w:numId="25" w16cid:durableId="8114797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740F"/>
    <w:rsid w:val="00120936"/>
    <w:rsid w:val="00132C5C"/>
    <w:rsid w:val="0015074B"/>
    <w:rsid w:val="001B2217"/>
    <w:rsid w:val="001D0760"/>
    <w:rsid w:val="0029639D"/>
    <w:rsid w:val="00326F90"/>
    <w:rsid w:val="00426003"/>
    <w:rsid w:val="00497D51"/>
    <w:rsid w:val="005E2225"/>
    <w:rsid w:val="005F3D66"/>
    <w:rsid w:val="005F7487"/>
    <w:rsid w:val="0061336D"/>
    <w:rsid w:val="006C4A14"/>
    <w:rsid w:val="00711DDB"/>
    <w:rsid w:val="0071629A"/>
    <w:rsid w:val="007A0D01"/>
    <w:rsid w:val="007A4EF6"/>
    <w:rsid w:val="007B2600"/>
    <w:rsid w:val="007B6B4F"/>
    <w:rsid w:val="00846B91"/>
    <w:rsid w:val="008558B6"/>
    <w:rsid w:val="008C34A0"/>
    <w:rsid w:val="008C3DD4"/>
    <w:rsid w:val="008E40BC"/>
    <w:rsid w:val="0094566C"/>
    <w:rsid w:val="00AA1D8D"/>
    <w:rsid w:val="00AE53A9"/>
    <w:rsid w:val="00B23926"/>
    <w:rsid w:val="00B47730"/>
    <w:rsid w:val="00B73B47"/>
    <w:rsid w:val="00CB0664"/>
    <w:rsid w:val="00CE0315"/>
    <w:rsid w:val="00E040CF"/>
    <w:rsid w:val="00E36731"/>
    <w:rsid w:val="00E74D95"/>
    <w:rsid w:val="00EE1AE6"/>
    <w:rsid w:val="00EF1FD3"/>
    <w:rsid w:val="00FC693F"/>
    <w:rsid w:val="00FE0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61BF6"/>
  <w14:defaultImageDpi w14:val="300"/>
  <w15:docId w15:val="{30D98842-26CF-4C46-8501-6ABE09D3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rsid w:val="00497D51"/>
    <w:rPr>
      <w:color w:val="4F81BD" w:themeColor="accent1"/>
    </w:rPr>
  </w:style>
  <w:style w:type="character" w:styleId="FollowedHyperlink">
    <w:name w:val="FollowedHyperlink"/>
    <w:basedOn w:val="DefaultParagraphFont"/>
    <w:uiPriority w:val="99"/>
    <w:semiHidden/>
    <w:unhideWhenUsed/>
    <w:rsid w:val="00497D51"/>
    <w:rPr>
      <w:color w:val="800080" w:themeColor="followedHyperlink"/>
      <w:u w:val="single"/>
    </w:rPr>
  </w:style>
  <w:style w:type="paragraph" w:styleId="NormalWeb">
    <w:name w:val="Normal (Web)"/>
    <w:basedOn w:val="Normal"/>
    <w:uiPriority w:val="99"/>
    <w:unhideWhenUsed/>
    <w:rsid w:val="005F3D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3D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810746">
      <w:bodyDiv w:val="1"/>
      <w:marLeft w:val="0"/>
      <w:marRight w:val="0"/>
      <w:marTop w:val="0"/>
      <w:marBottom w:val="0"/>
      <w:divBdr>
        <w:top w:val="none" w:sz="0" w:space="0" w:color="auto"/>
        <w:left w:val="none" w:sz="0" w:space="0" w:color="auto"/>
        <w:bottom w:val="none" w:sz="0" w:space="0" w:color="auto"/>
        <w:right w:val="none" w:sz="0" w:space="0" w:color="auto"/>
      </w:divBdr>
    </w:div>
    <w:div w:id="955257009">
      <w:bodyDiv w:val="1"/>
      <w:marLeft w:val="0"/>
      <w:marRight w:val="0"/>
      <w:marTop w:val="0"/>
      <w:marBottom w:val="0"/>
      <w:divBdr>
        <w:top w:val="none" w:sz="0" w:space="0" w:color="auto"/>
        <w:left w:val="none" w:sz="0" w:space="0" w:color="auto"/>
        <w:bottom w:val="none" w:sz="0" w:space="0" w:color="auto"/>
        <w:right w:val="none" w:sz="0" w:space="0" w:color="auto"/>
      </w:divBdr>
    </w:div>
    <w:div w:id="15716936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llevue-university/dsc650-updated/tree/main/week11-12/assignment/exampl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Nasheb Ismaily</cp:lastModifiedBy>
  <cp:revision>4</cp:revision>
  <dcterms:created xsi:type="dcterms:W3CDTF">2025-09-17T18:06:00Z</dcterms:created>
  <dcterms:modified xsi:type="dcterms:W3CDTF">2025-09-18T01:25:00Z</dcterms:modified>
  <cp:category/>
</cp:coreProperties>
</file>