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8213E" w14:textId="743DA14B" w:rsidR="00582152" w:rsidRPr="00582152" w:rsidRDefault="00B14682" w:rsidP="00582152">
      <w:pPr>
        <w:pStyle w:val="Heading1"/>
      </w:pPr>
      <w:r>
        <w:t xml:space="preserve">Machine </w:t>
      </w:r>
      <w:r w:rsidR="002F5EB6">
        <w:t>Learning</w:t>
      </w:r>
      <w:r>
        <w:t xml:space="preserve"> with</w:t>
      </w:r>
      <w:r w:rsidR="002F5EB6">
        <w:t xml:space="preserve"> Spark MLIB and</w:t>
      </w:r>
      <w:r>
        <w:t xml:space="preserve"> </w:t>
      </w:r>
      <w:proofErr w:type="spellStart"/>
      <w:r>
        <w:t>PySpark</w:t>
      </w:r>
      <w:proofErr w:type="spellEnd"/>
    </w:p>
    <w:p w14:paraId="7135E3B1" w14:textId="77777777" w:rsidR="009657DE" w:rsidRDefault="00000000">
      <w:pPr>
        <w:pStyle w:val="Heading2"/>
      </w:pPr>
      <w:r>
        <w:t>Step 1: Log in to Worker Nodes and Install the Library</w:t>
      </w:r>
    </w:p>
    <w:p w14:paraId="5ECA7518" w14:textId="77213315" w:rsidR="009657DE" w:rsidRDefault="00000000" w:rsidP="00BA787D">
      <w:pPr>
        <w:pStyle w:val="ListParagraph"/>
        <w:numPr>
          <w:ilvl w:val="0"/>
          <w:numId w:val="13"/>
        </w:numPr>
      </w:pPr>
      <w:r>
        <w:t>Log in to Worker Node 1:</w:t>
      </w:r>
      <w:r>
        <w:br/>
      </w:r>
      <w:r w:rsidRPr="00BA787D">
        <w:rPr>
          <w:rFonts w:ascii="Courier New" w:hAnsi="Courier New" w:cs="Courier New"/>
        </w:rPr>
        <w:t>docker-compose exec worker1 bash</w:t>
      </w:r>
      <w:r w:rsidR="00BA787D">
        <w:rPr>
          <w:rFonts w:ascii="Courier New" w:hAnsi="Courier New" w:cs="Courier New"/>
        </w:rPr>
        <w:br/>
      </w:r>
    </w:p>
    <w:p w14:paraId="14DC7E67" w14:textId="4FB1A81C" w:rsidR="009657DE" w:rsidRDefault="00000000" w:rsidP="00BA787D">
      <w:pPr>
        <w:pStyle w:val="ListParagraph"/>
        <w:numPr>
          <w:ilvl w:val="0"/>
          <w:numId w:val="13"/>
        </w:numPr>
      </w:pPr>
      <w:r>
        <w:t>Install the Library using pip3:</w:t>
      </w:r>
      <w:r>
        <w:br/>
      </w:r>
      <w:r w:rsidR="00B14682" w:rsidRPr="00BA787D">
        <w:rPr>
          <w:rFonts w:ascii="Courier New" w:hAnsi="Courier New" w:cs="Courier New"/>
        </w:rPr>
        <w:t>pip3 install</w:t>
      </w:r>
      <w:r w:rsidR="00B16EBF" w:rsidRPr="00BA787D">
        <w:rPr>
          <w:rFonts w:ascii="Courier New" w:hAnsi="Courier New" w:cs="Courier New"/>
        </w:rPr>
        <w:t xml:space="preserve"> </w:t>
      </w:r>
      <w:proofErr w:type="spellStart"/>
      <w:r w:rsidR="00B14682" w:rsidRPr="00BA787D">
        <w:rPr>
          <w:rFonts w:ascii="Courier New" w:hAnsi="Courier New" w:cs="Courier New"/>
        </w:rPr>
        <w:t>numpy</w:t>
      </w:r>
      <w:proofErr w:type="spellEnd"/>
      <w:r w:rsidR="00564F28" w:rsidRPr="00BA787D">
        <w:rPr>
          <w:rFonts w:ascii="Courier New" w:hAnsi="Courier New" w:cs="Courier New"/>
        </w:rPr>
        <w:t xml:space="preserve"> </w:t>
      </w:r>
      <w:proofErr w:type="spellStart"/>
      <w:r w:rsidR="00564F28" w:rsidRPr="00BA787D">
        <w:rPr>
          <w:rFonts w:ascii="Courier New" w:hAnsi="Courier New" w:cs="Courier New"/>
        </w:rPr>
        <w:t>happybase</w:t>
      </w:r>
      <w:proofErr w:type="spellEnd"/>
      <w:r w:rsidR="00BA787D">
        <w:rPr>
          <w:rFonts w:ascii="Courier New" w:hAnsi="Courier New" w:cs="Courier New"/>
        </w:rPr>
        <w:br/>
      </w:r>
    </w:p>
    <w:p w14:paraId="50EE2474" w14:textId="6D8B2132" w:rsidR="009657DE" w:rsidRDefault="00000000" w:rsidP="00BA787D">
      <w:pPr>
        <w:pStyle w:val="ListParagraph"/>
        <w:numPr>
          <w:ilvl w:val="0"/>
          <w:numId w:val="13"/>
        </w:numPr>
      </w:pPr>
      <w:r>
        <w:t>Exit Worker Node 1:</w:t>
      </w:r>
      <w:r>
        <w:br/>
      </w:r>
      <w:r w:rsidRPr="00BA787D">
        <w:rPr>
          <w:rFonts w:ascii="Courier New" w:hAnsi="Courier New" w:cs="Courier New"/>
        </w:rPr>
        <w:t>exit</w:t>
      </w:r>
      <w:r w:rsidR="00BA787D">
        <w:rPr>
          <w:rFonts w:ascii="Courier New" w:hAnsi="Courier New" w:cs="Courier New"/>
        </w:rPr>
        <w:br/>
      </w:r>
    </w:p>
    <w:p w14:paraId="29F9BC4C" w14:textId="0D857201" w:rsidR="009657DE" w:rsidRDefault="00000000" w:rsidP="00BA787D">
      <w:pPr>
        <w:pStyle w:val="ListParagraph"/>
        <w:numPr>
          <w:ilvl w:val="0"/>
          <w:numId w:val="13"/>
        </w:numPr>
      </w:pPr>
      <w:r>
        <w:t>Log in to Worker Node 2:</w:t>
      </w:r>
      <w:r>
        <w:br/>
      </w:r>
      <w:r w:rsidRPr="00BA787D">
        <w:rPr>
          <w:rFonts w:ascii="Courier New" w:hAnsi="Courier New" w:cs="Courier New"/>
        </w:rPr>
        <w:t>docker-compose exec worker2 bash</w:t>
      </w:r>
      <w:r w:rsidR="00BA787D">
        <w:rPr>
          <w:rFonts w:ascii="Courier New" w:hAnsi="Courier New" w:cs="Courier New"/>
        </w:rPr>
        <w:br/>
      </w:r>
    </w:p>
    <w:p w14:paraId="213A5C39" w14:textId="537346FC" w:rsidR="009657DE" w:rsidRDefault="00000000" w:rsidP="00BA787D">
      <w:pPr>
        <w:pStyle w:val="ListParagraph"/>
        <w:numPr>
          <w:ilvl w:val="0"/>
          <w:numId w:val="13"/>
        </w:numPr>
      </w:pPr>
      <w:r>
        <w:t>Install the Library using pip3:</w:t>
      </w:r>
      <w:r>
        <w:br/>
      </w:r>
      <w:r w:rsidR="00564F28" w:rsidRPr="00BA787D">
        <w:rPr>
          <w:rFonts w:ascii="Courier New" w:hAnsi="Courier New" w:cs="Courier New"/>
        </w:rPr>
        <w:t xml:space="preserve">pip3 install </w:t>
      </w:r>
      <w:proofErr w:type="spellStart"/>
      <w:r w:rsidR="00564F28" w:rsidRPr="00BA787D">
        <w:rPr>
          <w:rFonts w:ascii="Courier New" w:hAnsi="Courier New" w:cs="Courier New"/>
        </w:rPr>
        <w:t>numpy</w:t>
      </w:r>
      <w:proofErr w:type="spellEnd"/>
      <w:r w:rsidR="00564F28" w:rsidRPr="00BA787D">
        <w:rPr>
          <w:rFonts w:ascii="Courier New" w:hAnsi="Courier New" w:cs="Courier New"/>
        </w:rPr>
        <w:t xml:space="preserve"> </w:t>
      </w:r>
      <w:proofErr w:type="spellStart"/>
      <w:r w:rsidR="00564F28" w:rsidRPr="00BA787D">
        <w:rPr>
          <w:rFonts w:ascii="Courier New" w:hAnsi="Courier New" w:cs="Courier New"/>
        </w:rPr>
        <w:t>happybase</w:t>
      </w:r>
      <w:proofErr w:type="spellEnd"/>
      <w:r w:rsidR="00BA787D">
        <w:rPr>
          <w:rFonts w:ascii="Courier New" w:hAnsi="Courier New" w:cs="Courier New"/>
        </w:rPr>
        <w:br/>
      </w:r>
    </w:p>
    <w:p w14:paraId="6DB17139" w14:textId="08771B59" w:rsidR="009657DE" w:rsidRDefault="00000000" w:rsidP="00BA787D">
      <w:pPr>
        <w:pStyle w:val="ListParagraph"/>
        <w:numPr>
          <w:ilvl w:val="0"/>
          <w:numId w:val="13"/>
        </w:numPr>
      </w:pPr>
      <w:r>
        <w:t>Exit Worker Node 2:</w:t>
      </w:r>
      <w:r>
        <w:br/>
      </w:r>
      <w:r w:rsidRPr="00BA787D">
        <w:rPr>
          <w:rFonts w:ascii="Courier New" w:hAnsi="Courier New" w:cs="Courier New"/>
        </w:rPr>
        <w:t>exit</w:t>
      </w:r>
    </w:p>
    <w:p w14:paraId="4B51784A" w14:textId="77777777" w:rsidR="009657DE" w:rsidRDefault="00000000">
      <w:pPr>
        <w:pStyle w:val="Heading2"/>
      </w:pPr>
      <w:r>
        <w:t>Step 2: Log in to the Master Node and Install the Library</w:t>
      </w:r>
    </w:p>
    <w:p w14:paraId="51D329D3" w14:textId="7D853BA5" w:rsidR="009657DE" w:rsidRDefault="00000000" w:rsidP="00BA787D">
      <w:pPr>
        <w:pStyle w:val="ListParagraph"/>
        <w:numPr>
          <w:ilvl w:val="0"/>
          <w:numId w:val="15"/>
        </w:numPr>
      </w:pPr>
      <w:r>
        <w:t>Log in to the Master Node:</w:t>
      </w:r>
      <w:r>
        <w:br/>
      </w:r>
      <w:r w:rsidRPr="00BA787D">
        <w:rPr>
          <w:rFonts w:ascii="Courier New" w:hAnsi="Courier New" w:cs="Courier New"/>
        </w:rPr>
        <w:t>docker-compose exec master bash</w:t>
      </w:r>
      <w:r w:rsidR="00BA787D">
        <w:rPr>
          <w:rFonts w:ascii="Courier New" w:hAnsi="Courier New" w:cs="Courier New"/>
        </w:rPr>
        <w:br/>
      </w:r>
    </w:p>
    <w:p w14:paraId="358E80D1" w14:textId="7B4E1955" w:rsidR="00582152" w:rsidRDefault="00000000" w:rsidP="00BA787D">
      <w:pPr>
        <w:pStyle w:val="ListParagraph"/>
        <w:numPr>
          <w:ilvl w:val="0"/>
          <w:numId w:val="15"/>
        </w:numPr>
      </w:pPr>
      <w:r>
        <w:t>Install the Library using pip3:</w:t>
      </w:r>
      <w:r>
        <w:br/>
      </w:r>
      <w:r w:rsidR="0030070F" w:rsidRPr="00BA787D">
        <w:rPr>
          <w:rFonts w:ascii="Courier New" w:hAnsi="Courier New" w:cs="Courier New"/>
        </w:rPr>
        <w:t xml:space="preserve">pip3 install </w:t>
      </w:r>
      <w:proofErr w:type="spellStart"/>
      <w:r w:rsidR="0030070F" w:rsidRPr="00BA787D">
        <w:rPr>
          <w:rFonts w:ascii="Courier New" w:hAnsi="Courier New" w:cs="Courier New"/>
        </w:rPr>
        <w:t>numpy</w:t>
      </w:r>
      <w:proofErr w:type="spellEnd"/>
      <w:r w:rsidR="0030070F" w:rsidRPr="00BA787D">
        <w:rPr>
          <w:rFonts w:ascii="Courier New" w:hAnsi="Courier New" w:cs="Courier New"/>
        </w:rPr>
        <w:t xml:space="preserve"> </w:t>
      </w:r>
      <w:proofErr w:type="spellStart"/>
      <w:r w:rsidR="0030070F" w:rsidRPr="00BA787D">
        <w:rPr>
          <w:rFonts w:ascii="Courier New" w:hAnsi="Courier New" w:cs="Courier New"/>
        </w:rPr>
        <w:t>happybase</w:t>
      </w:r>
      <w:proofErr w:type="spellEnd"/>
    </w:p>
    <w:p w14:paraId="6AC5E060" w14:textId="179E3797" w:rsidR="00B16EBF" w:rsidRDefault="00B16EBF" w:rsidP="00B16EBF">
      <w:pPr>
        <w:pStyle w:val="Heading2"/>
      </w:pPr>
      <w:r>
        <w:t>Step 3: Load grades.csv into HDFS</w:t>
      </w:r>
      <w:r w:rsidR="00BA787D">
        <w:t xml:space="preserve"> </w:t>
      </w:r>
    </w:p>
    <w:p w14:paraId="7921C8F3" w14:textId="5F6DEF68" w:rsidR="00193812" w:rsidRPr="00193812" w:rsidRDefault="00193812" w:rsidP="00193812">
      <w:pPr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</w:pP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This dataset 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and the code below 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is provided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only as an example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for this walkthrough. You may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not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use it for your Final Project. Submitting your project with this dataset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and code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will result in an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automatic zero.</w:t>
      </w:r>
    </w:p>
    <w:p w14:paraId="202703B9" w14:textId="50FEA70C" w:rsidR="00193812" w:rsidRPr="00193812" w:rsidRDefault="00193812" w:rsidP="00193812">
      <w:pPr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For your project, you must choose your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own dataset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and use </w:t>
      </w:r>
      <w:proofErr w:type="spellStart"/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NiFi</w:t>
      </w:r>
      <w:proofErr w:type="spellEnd"/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to load it into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HDFS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. 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You must create your own </w:t>
      </w:r>
      <w:r w:rsidR="003B00BA" w:rsidRPr="003B00BA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Hive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and </w:t>
      </w:r>
      <w:r w:rsidR="003B00BA" w:rsidRPr="003B00BA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HBase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tables and provide your own </w:t>
      </w:r>
      <w:r w:rsidR="003B00BA" w:rsidRPr="003B00BA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Spark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code. 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The step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>s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shown 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>below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</w:t>
      </w:r>
      <w:r w:rsidR="003B00BA">
        <w:rPr>
          <w:rFonts w:ascii="Times New Roman" w:eastAsia="Times New Roman" w:hAnsi="Times New Roman" w:cs="Times New Roman"/>
          <w:color w:val="EE0000"/>
          <w:sz w:val="24"/>
          <w:szCs w:val="24"/>
        </w:rPr>
        <w:t>are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 just to demonstrate the process</w:t>
      </w:r>
      <w:r w:rsidRPr="00FF01D2">
        <w:rPr>
          <w:rFonts w:ascii="Times New Roman" w:eastAsia="Times New Roman" w:hAnsi="Times New Roman" w:cs="Times New Roman"/>
          <w:color w:val="EE0000"/>
          <w:sz w:val="24"/>
          <w:szCs w:val="24"/>
        </w:rPr>
        <w:t>. Y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ou will not repeat it in your project.</w:t>
      </w:r>
    </w:p>
    <w:p w14:paraId="13C683D6" w14:textId="77777777" w:rsidR="00193812" w:rsidRPr="00193812" w:rsidRDefault="00193812" w:rsidP="00193812">
      <w:pPr>
        <w:rPr>
          <w:rFonts w:ascii="Times New Roman" w:eastAsia="Times New Roman" w:hAnsi="Times New Roman" w:cs="Times New Roman"/>
          <w:color w:val="EE0000"/>
          <w:sz w:val="24"/>
          <w:szCs w:val="24"/>
        </w:rPr>
      </w:pP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When working in </w:t>
      </w:r>
      <w:proofErr w:type="spellStart"/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NiFi</w:t>
      </w:r>
      <w:proofErr w:type="spellEnd"/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 xml:space="preserve">, keep your dataset </w:t>
      </w:r>
      <w:r w:rsidRPr="00193812">
        <w:rPr>
          <w:rFonts w:ascii="Times New Roman" w:eastAsia="Times New Roman" w:hAnsi="Times New Roman" w:cs="Times New Roman"/>
          <w:b/>
          <w:bCs/>
          <w:color w:val="EE0000"/>
          <w:sz w:val="24"/>
          <w:szCs w:val="24"/>
        </w:rPr>
        <w:t>small</w:t>
      </w:r>
      <w:r w:rsidRPr="00193812">
        <w:rPr>
          <w:rFonts w:ascii="Times New Roman" w:eastAsia="Times New Roman" w:hAnsi="Times New Roman" w:cs="Times New Roman"/>
          <w:color w:val="EE0000"/>
          <w:sz w:val="24"/>
          <w:szCs w:val="24"/>
        </w:rPr>
        <w:t>. The goal is to learn how to build a data pipeline with the tools, not to test scale on a small virtual machine.</w:t>
      </w:r>
    </w:p>
    <w:p w14:paraId="0C7815CC" w14:textId="64898FCE" w:rsidR="00B16EBF" w:rsidRPr="00BA787D" w:rsidRDefault="00B16EBF" w:rsidP="00BA787D">
      <w:pPr>
        <w:rPr>
          <w:rFonts w:ascii="Courier New" w:hAnsi="Courier New" w:cs="Courier New"/>
        </w:rPr>
      </w:pPr>
      <w:proofErr w:type="spellStart"/>
      <w:r w:rsidRPr="00BA787D">
        <w:rPr>
          <w:rFonts w:ascii="Courier New" w:hAnsi="Courier New" w:cs="Courier New"/>
        </w:rPr>
        <w:t>hdfs</w:t>
      </w:r>
      <w:proofErr w:type="spellEnd"/>
      <w:r w:rsidRPr="00BA787D">
        <w:rPr>
          <w:rFonts w:ascii="Courier New" w:hAnsi="Courier New" w:cs="Courier New"/>
        </w:rPr>
        <w:t xml:space="preserve"> </w:t>
      </w:r>
      <w:proofErr w:type="spellStart"/>
      <w:r w:rsidRPr="00BA787D">
        <w:rPr>
          <w:rFonts w:ascii="Courier New" w:hAnsi="Courier New" w:cs="Courier New"/>
        </w:rPr>
        <w:t>dfs</w:t>
      </w:r>
      <w:proofErr w:type="spellEnd"/>
      <w:r w:rsidRPr="00BA787D">
        <w:rPr>
          <w:rFonts w:ascii="Courier New" w:hAnsi="Courier New" w:cs="Courier New"/>
        </w:rPr>
        <w:t xml:space="preserve"> -put /data/grades.csv /</w:t>
      </w:r>
    </w:p>
    <w:p w14:paraId="229E71D0" w14:textId="4660E9C6" w:rsidR="00B16EBF" w:rsidRDefault="00B16EBF" w:rsidP="00B16EBF">
      <w:pPr>
        <w:pStyle w:val="Heading2"/>
      </w:pPr>
      <w:r>
        <w:lastRenderedPageBreak/>
        <w:t xml:space="preserve">Step </w:t>
      </w:r>
      <w:r w:rsidR="003B00BA">
        <w:t>4</w:t>
      </w:r>
      <w:r>
        <w:t>: Load grades.csv into Hive</w:t>
      </w:r>
      <w:r w:rsidR="00355C30">
        <w:t xml:space="preserve"> (Week 3)</w:t>
      </w:r>
    </w:p>
    <w:p w14:paraId="4EFF98E1" w14:textId="5DF160C7" w:rsidR="00B16EBF" w:rsidRDefault="00B16EBF" w:rsidP="009A2D67">
      <w:pPr>
        <w:pStyle w:val="ListParagraph"/>
        <w:numPr>
          <w:ilvl w:val="0"/>
          <w:numId w:val="18"/>
        </w:numPr>
      </w:pPr>
      <w:r>
        <w:t>Open Hive Shell:</w:t>
      </w:r>
    </w:p>
    <w:p w14:paraId="3E98D8F0" w14:textId="59409EDE" w:rsidR="00B16EBF" w:rsidRPr="009A2D67" w:rsidRDefault="00B16EBF" w:rsidP="009A2D67">
      <w:pPr>
        <w:pStyle w:val="ListParagraph"/>
        <w:rPr>
          <w:rFonts w:ascii="Courier New" w:hAnsi="Courier New" w:cs="Courier New"/>
        </w:rPr>
      </w:pPr>
      <w:r w:rsidRPr="009A2D67">
        <w:rPr>
          <w:rFonts w:ascii="Courier New" w:hAnsi="Courier New" w:cs="Courier New"/>
        </w:rPr>
        <w:t>hive</w:t>
      </w:r>
      <w:r w:rsidR="00425F3A">
        <w:rPr>
          <w:rFonts w:ascii="Courier New" w:hAnsi="Courier New" w:cs="Courier New"/>
        </w:rPr>
        <w:br/>
      </w:r>
    </w:p>
    <w:p w14:paraId="08C749EE" w14:textId="55DF3859" w:rsidR="00B16EBF" w:rsidRDefault="00B16EBF" w:rsidP="009A2D67">
      <w:pPr>
        <w:pStyle w:val="ListParagraph"/>
        <w:numPr>
          <w:ilvl w:val="0"/>
          <w:numId w:val="18"/>
        </w:numPr>
      </w:pPr>
      <w:r>
        <w:t>Create the Hive Table:</w:t>
      </w:r>
    </w:p>
    <w:p w14:paraId="606BE1A9" w14:textId="77777777" w:rsidR="00B16EBF" w:rsidRPr="009A2D67" w:rsidRDefault="00B16EBF" w:rsidP="009A2D67">
      <w:pPr>
        <w:pStyle w:val="ListParagraph"/>
        <w:rPr>
          <w:rFonts w:ascii="Courier New" w:hAnsi="Courier New" w:cs="Courier New"/>
        </w:rPr>
      </w:pPr>
      <w:r>
        <w:br/>
      </w:r>
      <w:r w:rsidRPr="009A2D67">
        <w:rPr>
          <w:rFonts w:ascii="Courier New" w:hAnsi="Courier New" w:cs="Courier New"/>
        </w:rPr>
        <w:t xml:space="preserve">CREATE TABLE </w:t>
      </w:r>
      <w:proofErr w:type="spellStart"/>
      <w:r w:rsidRPr="009A2D67">
        <w:rPr>
          <w:rFonts w:ascii="Courier New" w:hAnsi="Courier New" w:cs="Courier New"/>
        </w:rPr>
        <w:t>gradesml</w:t>
      </w:r>
      <w:proofErr w:type="spellEnd"/>
      <w:r w:rsidRPr="009A2D67">
        <w:rPr>
          <w:rFonts w:ascii="Courier New" w:hAnsi="Courier New" w:cs="Courier New"/>
        </w:rPr>
        <w:t xml:space="preserve"> (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last_name</w:t>
      </w:r>
      <w:proofErr w:type="spellEnd"/>
      <w:r w:rsidRPr="009A2D67">
        <w:rPr>
          <w:rFonts w:ascii="Courier New" w:hAnsi="Courier New" w:cs="Courier New"/>
        </w:rPr>
        <w:t xml:space="preserve"> STRING,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first_name</w:t>
      </w:r>
      <w:proofErr w:type="spellEnd"/>
      <w:r w:rsidRPr="009A2D67">
        <w:rPr>
          <w:rFonts w:ascii="Courier New" w:hAnsi="Courier New" w:cs="Courier New"/>
        </w:rPr>
        <w:t xml:space="preserve"> STRING,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ssn</w:t>
      </w:r>
      <w:proofErr w:type="spellEnd"/>
      <w:r w:rsidRPr="009A2D67">
        <w:rPr>
          <w:rFonts w:ascii="Courier New" w:hAnsi="Courier New" w:cs="Courier New"/>
        </w:rPr>
        <w:t xml:space="preserve"> STRING,</w:t>
      </w:r>
      <w:r w:rsidRPr="009A2D67">
        <w:rPr>
          <w:rFonts w:ascii="Courier New" w:hAnsi="Courier New" w:cs="Courier New"/>
        </w:rPr>
        <w:br/>
        <w:t xml:space="preserve">    test1 INT,</w:t>
      </w:r>
      <w:r w:rsidRPr="009A2D67">
        <w:rPr>
          <w:rFonts w:ascii="Courier New" w:hAnsi="Courier New" w:cs="Courier New"/>
        </w:rPr>
        <w:br/>
        <w:t xml:space="preserve">    test2 INT,</w:t>
      </w:r>
      <w:r w:rsidRPr="009A2D67">
        <w:rPr>
          <w:rFonts w:ascii="Courier New" w:hAnsi="Courier New" w:cs="Courier New"/>
        </w:rPr>
        <w:br/>
        <w:t xml:space="preserve">    test3 INT,</w:t>
      </w:r>
      <w:r w:rsidRPr="009A2D67">
        <w:rPr>
          <w:rFonts w:ascii="Courier New" w:hAnsi="Courier New" w:cs="Courier New"/>
        </w:rPr>
        <w:br/>
        <w:t xml:space="preserve">    test4 INT,</w:t>
      </w:r>
      <w:r w:rsidRPr="009A2D67">
        <w:rPr>
          <w:rFonts w:ascii="Courier New" w:hAnsi="Courier New" w:cs="Courier New"/>
        </w:rPr>
        <w:br/>
        <w:t xml:space="preserve">    </w:t>
      </w:r>
      <w:proofErr w:type="spellStart"/>
      <w:r w:rsidRPr="009A2D67">
        <w:rPr>
          <w:rFonts w:ascii="Courier New" w:hAnsi="Courier New" w:cs="Courier New"/>
        </w:rPr>
        <w:t>final_score</w:t>
      </w:r>
      <w:proofErr w:type="spellEnd"/>
      <w:r w:rsidRPr="009A2D67">
        <w:rPr>
          <w:rFonts w:ascii="Courier New" w:hAnsi="Courier New" w:cs="Courier New"/>
        </w:rPr>
        <w:t xml:space="preserve"> INT,</w:t>
      </w:r>
      <w:r w:rsidRPr="009A2D67">
        <w:rPr>
          <w:rFonts w:ascii="Courier New" w:hAnsi="Courier New" w:cs="Courier New"/>
        </w:rPr>
        <w:br/>
        <w:t xml:space="preserve">    grade STRING</w:t>
      </w:r>
      <w:r w:rsidRPr="009A2D67">
        <w:rPr>
          <w:rFonts w:ascii="Courier New" w:hAnsi="Courier New" w:cs="Courier New"/>
        </w:rPr>
        <w:br/>
        <w:t>)</w:t>
      </w:r>
      <w:r w:rsidRPr="009A2D67">
        <w:rPr>
          <w:rFonts w:ascii="Courier New" w:hAnsi="Courier New" w:cs="Courier New"/>
        </w:rPr>
        <w:br/>
        <w:t>ROW FORMAT DELIMITED</w:t>
      </w:r>
      <w:r w:rsidRPr="009A2D67">
        <w:rPr>
          <w:rFonts w:ascii="Courier New" w:hAnsi="Courier New" w:cs="Courier New"/>
        </w:rPr>
        <w:br/>
        <w:t>FIELDS TERMINATED BY ','</w:t>
      </w:r>
      <w:r w:rsidRPr="009A2D67">
        <w:rPr>
          <w:rFonts w:ascii="Courier New" w:hAnsi="Courier New" w:cs="Courier New"/>
        </w:rPr>
        <w:br/>
        <w:t>STORED AS TEXTFILE;</w:t>
      </w:r>
      <w:r w:rsidRPr="009A2D67">
        <w:rPr>
          <w:rFonts w:ascii="Courier New" w:hAnsi="Courier New" w:cs="Courier New"/>
        </w:rPr>
        <w:br/>
      </w:r>
    </w:p>
    <w:p w14:paraId="25BD050F" w14:textId="36B22AB2" w:rsidR="00B16EBF" w:rsidRDefault="00B16EBF" w:rsidP="009A2D67">
      <w:pPr>
        <w:pStyle w:val="ListParagraph"/>
        <w:numPr>
          <w:ilvl w:val="0"/>
          <w:numId w:val="18"/>
        </w:numPr>
      </w:pPr>
      <w:r>
        <w:t>Load Data from CSV into the Hive Table:</w:t>
      </w:r>
      <w:r w:rsidR="009A2D67">
        <w:br/>
      </w:r>
    </w:p>
    <w:p w14:paraId="5F77E32B" w14:textId="7F27A92B" w:rsidR="00B16EBF" w:rsidRDefault="00B16EBF" w:rsidP="009A2D67">
      <w:pPr>
        <w:pStyle w:val="ListParagraph"/>
        <w:rPr>
          <w:rFonts w:ascii="Courier New" w:hAnsi="Courier New" w:cs="Courier New"/>
        </w:rPr>
      </w:pPr>
      <w:r w:rsidRPr="009A2D67">
        <w:rPr>
          <w:rFonts w:ascii="Courier New" w:hAnsi="Courier New" w:cs="Courier New"/>
        </w:rPr>
        <w:t xml:space="preserve">LOAD DATA INPATH '/grades.csv' INTO TABLE </w:t>
      </w:r>
      <w:proofErr w:type="spellStart"/>
      <w:proofErr w:type="gramStart"/>
      <w:r w:rsidRPr="009A2D67">
        <w:rPr>
          <w:rFonts w:ascii="Courier New" w:hAnsi="Courier New" w:cs="Courier New"/>
        </w:rPr>
        <w:t>gradesml</w:t>
      </w:r>
      <w:proofErr w:type="spellEnd"/>
      <w:r w:rsidRPr="009A2D67">
        <w:rPr>
          <w:rFonts w:ascii="Courier New" w:hAnsi="Courier New" w:cs="Courier New"/>
        </w:rPr>
        <w:t>;</w:t>
      </w:r>
      <w:proofErr w:type="gramEnd"/>
    </w:p>
    <w:p w14:paraId="4F5D1E1D" w14:textId="77777777" w:rsidR="00425F3A" w:rsidRDefault="00425F3A" w:rsidP="009A2D67">
      <w:pPr>
        <w:pStyle w:val="ListParagraph"/>
        <w:rPr>
          <w:rFonts w:ascii="Courier New" w:hAnsi="Courier New" w:cs="Courier New"/>
        </w:rPr>
      </w:pPr>
    </w:p>
    <w:p w14:paraId="4DA22FE8" w14:textId="22D1CE44" w:rsidR="00425F3A" w:rsidRDefault="00425F3A" w:rsidP="00425F3A">
      <w:pPr>
        <w:pStyle w:val="ListParagraph"/>
        <w:numPr>
          <w:ilvl w:val="0"/>
          <w:numId w:val="18"/>
        </w:numPr>
      </w:pPr>
      <w:r>
        <w:t>Exit hive shell</w:t>
      </w:r>
      <w:r>
        <w:br/>
      </w:r>
    </w:p>
    <w:p w14:paraId="7B5AD447" w14:textId="716DEBD2" w:rsidR="00425F3A" w:rsidRPr="007C4D91" w:rsidRDefault="00963F74" w:rsidP="007C4D91">
      <w:pPr>
        <w:pStyle w:val="ListParagraph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</w:t>
      </w:r>
      <w:r w:rsidR="00425F3A">
        <w:rPr>
          <w:rFonts w:ascii="Courier New" w:hAnsi="Courier New" w:cs="Courier New"/>
        </w:rPr>
        <w:t>xit</w:t>
      </w:r>
      <w:r w:rsidR="008646DF">
        <w:rPr>
          <w:rFonts w:ascii="Courier New" w:hAnsi="Courier New" w:cs="Courier New"/>
        </w:rPr>
        <w:t>;</w:t>
      </w:r>
      <w:proofErr w:type="gramEnd"/>
    </w:p>
    <w:p w14:paraId="718EB255" w14:textId="6E233CFC" w:rsidR="00BA787D" w:rsidRDefault="00BA787D" w:rsidP="00BA787D">
      <w:pPr>
        <w:pStyle w:val="Heading2"/>
      </w:pPr>
      <w:r>
        <w:t xml:space="preserve">Step </w:t>
      </w:r>
      <w:r w:rsidR="003B00BA">
        <w:t>5</w:t>
      </w:r>
      <w:r>
        <w:t>: Create an HBase table to load your metrics from Spark ML</w:t>
      </w:r>
      <w:r w:rsidR="003177D8">
        <w:t xml:space="preserve"> (Week 6)</w:t>
      </w:r>
    </w:p>
    <w:p w14:paraId="455CD9B6" w14:textId="1618ECF1" w:rsidR="009A2D67" w:rsidRPr="009A2D67" w:rsidRDefault="00BA787D" w:rsidP="009A2D67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>Open the HBase shell:</w:t>
      </w:r>
      <w:r>
        <w:br/>
      </w:r>
      <w:r>
        <w:br/>
      </w:r>
      <w:proofErr w:type="spellStart"/>
      <w:r w:rsidRPr="009A2D67">
        <w:rPr>
          <w:rFonts w:ascii="Courier New" w:hAnsi="Courier New" w:cs="Courier New"/>
        </w:rPr>
        <w:t>hbase</w:t>
      </w:r>
      <w:proofErr w:type="spellEnd"/>
      <w:r w:rsidRPr="009A2D67">
        <w:rPr>
          <w:rFonts w:ascii="Courier New" w:hAnsi="Courier New" w:cs="Courier New"/>
        </w:rPr>
        <w:t xml:space="preserve"> shell</w:t>
      </w:r>
      <w:r w:rsidR="009A2D67">
        <w:rPr>
          <w:rFonts w:ascii="Courier New" w:hAnsi="Courier New" w:cs="Courier New"/>
        </w:rPr>
        <w:br/>
      </w:r>
    </w:p>
    <w:p w14:paraId="597CF737" w14:textId="3922C551" w:rsidR="00BA787D" w:rsidRPr="009A2D67" w:rsidRDefault="00BA787D" w:rsidP="009A2D67">
      <w:pPr>
        <w:pStyle w:val="ListParagraph"/>
        <w:numPr>
          <w:ilvl w:val="0"/>
          <w:numId w:val="19"/>
        </w:numPr>
        <w:rPr>
          <w:rFonts w:ascii="Courier New" w:hAnsi="Courier New" w:cs="Courier New"/>
        </w:rPr>
      </w:pPr>
      <w:r>
        <w:t xml:space="preserve">Create a table in HBase named </w:t>
      </w:r>
      <w:proofErr w:type="spellStart"/>
      <w:r>
        <w:t>my_table</w:t>
      </w:r>
      <w:proofErr w:type="spellEnd"/>
      <w:r>
        <w:t xml:space="preserve"> with a column family </w:t>
      </w:r>
      <w:proofErr w:type="spellStart"/>
      <w:r>
        <w:t>cf</w:t>
      </w:r>
      <w:proofErr w:type="spellEnd"/>
      <w:r>
        <w:t>:</w:t>
      </w:r>
      <w:r>
        <w:br/>
      </w:r>
      <w:r>
        <w:br/>
      </w:r>
      <w:r w:rsidRPr="009A2D67">
        <w:rPr>
          <w:rFonts w:ascii="Courier New" w:hAnsi="Courier New" w:cs="Courier New"/>
        </w:rPr>
        <w:t>create '</w:t>
      </w:r>
      <w:proofErr w:type="spellStart"/>
      <w:r w:rsidRPr="009A2D67">
        <w:rPr>
          <w:rFonts w:ascii="Courier New" w:hAnsi="Courier New" w:cs="Courier New"/>
        </w:rPr>
        <w:t>my_table</w:t>
      </w:r>
      <w:proofErr w:type="spellEnd"/>
      <w:r w:rsidRPr="009A2D67">
        <w:rPr>
          <w:rFonts w:ascii="Courier New" w:hAnsi="Courier New" w:cs="Courier New"/>
        </w:rPr>
        <w:t>', '</w:t>
      </w:r>
      <w:proofErr w:type="spellStart"/>
      <w:r w:rsidRPr="009A2D67">
        <w:rPr>
          <w:rFonts w:ascii="Courier New" w:hAnsi="Courier New" w:cs="Courier New"/>
        </w:rPr>
        <w:t>cf</w:t>
      </w:r>
      <w:proofErr w:type="spellEnd"/>
      <w:r w:rsidRPr="009A2D67">
        <w:rPr>
          <w:rFonts w:ascii="Courier New" w:hAnsi="Courier New" w:cs="Courier New"/>
        </w:rPr>
        <w:t>'</w:t>
      </w:r>
      <w:r w:rsidR="002A74F9">
        <w:rPr>
          <w:rFonts w:ascii="Courier New" w:hAnsi="Courier New" w:cs="Courier New"/>
        </w:rPr>
        <w:br/>
      </w:r>
    </w:p>
    <w:p w14:paraId="2A24DAD7" w14:textId="77777777" w:rsidR="00BA787D" w:rsidRDefault="00BA787D" w:rsidP="0081539F">
      <w:pPr>
        <w:pStyle w:val="ListParagraph"/>
        <w:numPr>
          <w:ilvl w:val="0"/>
          <w:numId w:val="19"/>
        </w:numPr>
      </w:pPr>
      <w:r>
        <w:t xml:space="preserve">Exit the </w:t>
      </w:r>
      <w:proofErr w:type="spellStart"/>
      <w:r>
        <w:t>hbase</w:t>
      </w:r>
      <w:proofErr w:type="spellEnd"/>
      <w:r>
        <w:t xml:space="preserve"> shell</w:t>
      </w:r>
    </w:p>
    <w:p w14:paraId="178201E0" w14:textId="231F6CA9" w:rsidR="00BA787D" w:rsidRDefault="00AE7F6A" w:rsidP="0081539F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exit</w:t>
      </w:r>
    </w:p>
    <w:p w14:paraId="37398FE3" w14:textId="77777777" w:rsidR="0081539F" w:rsidRDefault="0081539F" w:rsidP="0081539F">
      <w:pPr>
        <w:pStyle w:val="ListParagraph"/>
      </w:pPr>
    </w:p>
    <w:p w14:paraId="38429E35" w14:textId="77777777" w:rsidR="006678CD" w:rsidRDefault="006678CD" w:rsidP="0081539F">
      <w:pPr>
        <w:pStyle w:val="ListParagraph"/>
      </w:pPr>
    </w:p>
    <w:p w14:paraId="4EA03A01" w14:textId="471AE391" w:rsidR="006678CD" w:rsidRPr="006678CD" w:rsidRDefault="0081539F" w:rsidP="006678CD">
      <w:pPr>
        <w:pStyle w:val="Heading2"/>
      </w:pPr>
      <w:r>
        <w:lastRenderedPageBreak/>
        <w:t xml:space="preserve">Step </w:t>
      </w:r>
      <w:r w:rsidR="003B00BA">
        <w:t>6</w:t>
      </w:r>
      <w:r>
        <w:t>: Start the HBase Thrift Server</w:t>
      </w:r>
    </w:p>
    <w:p w14:paraId="3BE82426" w14:textId="0E97F424" w:rsidR="0081539F" w:rsidRDefault="0081539F" w:rsidP="0081539F">
      <w:pPr>
        <w:pStyle w:val="ListParagraph"/>
        <w:numPr>
          <w:ilvl w:val="0"/>
          <w:numId w:val="22"/>
        </w:numPr>
      </w:pPr>
      <w:r>
        <w:t xml:space="preserve">Start the HBase Thrift server to allow Python to connect via </w:t>
      </w:r>
      <w:proofErr w:type="spellStart"/>
      <w:r>
        <w:t>happybase</w:t>
      </w:r>
      <w:proofErr w:type="spellEnd"/>
      <w:r>
        <w:t>. This command will be run in the master docker container.</w:t>
      </w:r>
      <w:r>
        <w:br/>
      </w:r>
      <w:r>
        <w:br/>
      </w:r>
      <w:proofErr w:type="spellStart"/>
      <w:r w:rsidR="006D130F">
        <w:rPr>
          <w:rFonts w:ascii="Courier New" w:hAnsi="Courier New" w:cs="Courier New"/>
        </w:rPr>
        <w:t>nohup</w:t>
      </w:r>
      <w:proofErr w:type="spellEnd"/>
      <w:r w:rsidR="006D130F">
        <w:rPr>
          <w:rFonts w:ascii="Courier New" w:hAnsi="Courier New" w:cs="Courier New"/>
        </w:rPr>
        <w:t xml:space="preserve"> </w:t>
      </w:r>
      <w:proofErr w:type="spellStart"/>
      <w:r w:rsidRPr="0081539F">
        <w:rPr>
          <w:rFonts w:ascii="Courier New" w:hAnsi="Courier New" w:cs="Courier New"/>
        </w:rPr>
        <w:t>hbase</w:t>
      </w:r>
      <w:proofErr w:type="spellEnd"/>
      <w:r w:rsidRPr="0081539F">
        <w:rPr>
          <w:rFonts w:ascii="Courier New" w:hAnsi="Courier New" w:cs="Courier New"/>
        </w:rPr>
        <w:t xml:space="preserve"> thrift start &amp;</w:t>
      </w:r>
      <w:r>
        <w:br/>
      </w:r>
      <w:r>
        <w:br/>
        <w:t>The &amp; runs the Thrift server in the background.</w:t>
      </w:r>
    </w:p>
    <w:p w14:paraId="22A86C07" w14:textId="250DA519" w:rsidR="006678CD" w:rsidRDefault="00B16EBF" w:rsidP="006678CD">
      <w:pPr>
        <w:pStyle w:val="Heading2"/>
      </w:pPr>
      <w:r>
        <w:t xml:space="preserve">Step </w:t>
      </w:r>
      <w:r w:rsidR="003B00BA">
        <w:t>7</w:t>
      </w:r>
      <w:r>
        <w:t>: Use Spark to Run Machine Learning (</w:t>
      </w:r>
      <w:proofErr w:type="spellStart"/>
      <w:r>
        <w:t>MLlib</w:t>
      </w:r>
      <w:proofErr w:type="spellEnd"/>
      <w:r>
        <w:t>)</w:t>
      </w:r>
      <w:r w:rsidR="00BC6368">
        <w:t xml:space="preserve"> (Week 4 and 5)</w:t>
      </w:r>
    </w:p>
    <w:p w14:paraId="67C75B12" w14:textId="77777777" w:rsidR="006678CD" w:rsidRPr="006678CD" w:rsidRDefault="006678CD" w:rsidP="006678CD"/>
    <w:p w14:paraId="1D0565BC" w14:textId="3E69D9B4" w:rsidR="00B16EBF" w:rsidRDefault="00BA787D" w:rsidP="00B16EBF">
      <w:pPr>
        <w:pStyle w:val="ListParagraph"/>
        <w:numPr>
          <w:ilvl w:val="0"/>
          <w:numId w:val="21"/>
        </w:numPr>
      </w:pPr>
      <w:r>
        <w:t xml:space="preserve">Use </w:t>
      </w:r>
      <w:proofErr w:type="spellStart"/>
      <w:r w:rsidRPr="003A4600">
        <w:rPr>
          <w:b/>
          <w:bCs/>
        </w:rPr>
        <w:t>VSCode</w:t>
      </w:r>
      <w:proofErr w:type="spellEnd"/>
      <w:r w:rsidRPr="003A4600">
        <w:rPr>
          <w:b/>
          <w:bCs/>
        </w:rPr>
        <w:t xml:space="preserve"> or your IDE and </w:t>
      </w:r>
      <w:proofErr w:type="spellStart"/>
      <w:r w:rsidRPr="003A4600">
        <w:rPr>
          <w:b/>
          <w:bCs/>
        </w:rPr>
        <w:t>github</w:t>
      </w:r>
      <w:proofErr w:type="spellEnd"/>
      <w:r>
        <w:t xml:space="preserve"> to locally write your python code and push to the </w:t>
      </w:r>
      <w:r w:rsidRPr="003A4600">
        <w:rPr>
          <w:b/>
          <w:bCs/>
        </w:rPr>
        <w:t>master docker container</w:t>
      </w:r>
      <w:r>
        <w:t>. This was setup in week 4.</w:t>
      </w:r>
    </w:p>
    <w:p w14:paraId="4FF70CB6" w14:textId="77777777" w:rsidR="00441254" w:rsidRDefault="00441254" w:rsidP="00441254">
      <w:pPr>
        <w:pStyle w:val="ListParagraph"/>
      </w:pPr>
    </w:p>
    <w:p w14:paraId="486C73D3" w14:textId="78719B41" w:rsidR="00441254" w:rsidRDefault="00441254" w:rsidP="00B16EBF">
      <w:pPr>
        <w:pStyle w:val="ListParagraph"/>
        <w:numPr>
          <w:ilvl w:val="0"/>
          <w:numId w:val="21"/>
        </w:numPr>
      </w:pPr>
      <w:r>
        <w:t>Ensure git is installed on the master container using</w:t>
      </w:r>
    </w:p>
    <w:p w14:paraId="6D32E7FE" w14:textId="2819AA33" w:rsidR="002A74F9" w:rsidRPr="00441254" w:rsidRDefault="00441254" w:rsidP="00441254">
      <w:pPr>
        <w:pStyle w:val="BodyText"/>
        <w:ind w:firstLine="720"/>
        <w:rPr>
          <w:rFonts w:ascii="Courier New" w:hAnsi="Courier New" w:cs="Courier New"/>
          <w:b/>
          <w:bCs/>
        </w:rPr>
      </w:pPr>
      <w:proofErr w:type="spellStart"/>
      <w:r w:rsidRPr="00BE3E61">
        <w:rPr>
          <w:rFonts w:ascii="Courier New" w:hAnsi="Courier New" w:cs="Courier New"/>
          <w:color w:val="000000"/>
        </w:rPr>
        <w:t>apk</w:t>
      </w:r>
      <w:proofErr w:type="spellEnd"/>
      <w:r w:rsidRPr="00BE3E61">
        <w:rPr>
          <w:rFonts w:ascii="Courier New" w:hAnsi="Courier New" w:cs="Courier New"/>
          <w:color w:val="000000"/>
        </w:rPr>
        <w:t xml:space="preserve"> add git</w:t>
      </w:r>
    </w:p>
    <w:p w14:paraId="7ED7CEDA" w14:textId="074B7D8C" w:rsidR="00425F3A" w:rsidRPr="00AC4022" w:rsidRDefault="00425F3A" w:rsidP="00425F3A">
      <w:pPr>
        <w:pStyle w:val="ListParagraph"/>
        <w:numPr>
          <w:ilvl w:val="0"/>
          <w:numId w:val="21"/>
        </w:numPr>
        <w:rPr>
          <w:rFonts w:ascii="Courier New" w:hAnsi="Courier New" w:cs="Courier New"/>
        </w:rPr>
      </w:pPr>
      <w:r>
        <w:t xml:space="preserve">Here’s a </w:t>
      </w:r>
      <w:proofErr w:type="spellStart"/>
      <w:r>
        <w:t>PySpark</w:t>
      </w:r>
      <w:proofErr w:type="spellEnd"/>
      <w:r>
        <w:t xml:space="preserve"> example that uses test scores to predict the final score with </w:t>
      </w:r>
      <w:proofErr w:type="spellStart"/>
      <w:r>
        <w:t>MLlib</w:t>
      </w:r>
      <w:proofErr w:type="spellEnd"/>
      <w:r>
        <w:t xml:space="preserve"> (Linear Regression) and writes the results to HBase. </w:t>
      </w:r>
      <w:r w:rsidRPr="0091592B">
        <w:rPr>
          <w:b/>
          <w:bCs/>
          <w:color w:val="EE0000"/>
        </w:rPr>
        <w:t>You’ll need to adapt this code to your own environment by pointing it to your dataset, your Hive table, and your HBase table</w:t>
      </w:r>
      <w:r w:rsidRPr="0091592B">
        <w:rPr>
          <w:color w:val="EE0000"/>
        </w:rPr>
        <w:t>.</w:t>
      </w:r>
      <w:r w:rsidR="008646DF">
        <w:t xml:space="preserve"> I called this file </w:t>
      </w:r>
      <w:r w:rsidR="008646DF" w:rsidRPr="003A4600">
        <w:rPr>
          <w:rFonts w:ascii="Courier New" w:hAnsi="Courier New" w:cs="Courier New"/>
          <w:b/>
          <w:bCs/>
          <w:i/>
          <w:iCs/>
        </w:rPr>
        <w:t>sparkml.py</w:t>
      </w:r>
      <w:r w:rsidR="003A4600">
        <w:rPr>
          <w:rFonts w:ascii="Courier New" w:hAnsi="Courier New" w:cs="Courier New"/>
          <w:b/>
          <w:bCs/>
          <w:i/>
          <w:iCs/>
        </w:rPr>
        <w:t>.</w:t>
      </w:r>
    </w:p>
    <w:p w14:paraId="4D922E64" w14:textId="77777777" w:rsidR="00AC4022" w:rsidRPr="00FF6065" w:rsidRDefault="00AC4022" w:rsidP="00AC4022">
      <w:pPr>
        <w:pStyle w:val="NormalWeb"/>
        <w:ind w:left="720"/>
        <w:rPr>
          <w:color w:val="EE0000"/>
        </w:rPr>
      </w:pPr>
      <w:r w:rsidRPr="00FF6065">
        <w:rPr>
          <w:color w:val="EE0000"/>
        </w:rPr>
        <w:t xml:space="preserve">You are required to implement a machine learning algorithm that is </w:t>
      </w:r>
      <w:r w:rsidRPr="00FF6065">
        <w:rPr>
          <w:rStyle w:val="Strong"/>
          <w:color w:val="EE0000"/>
        </w:rPr>
        <w:t>relevant to your own dataset</w:t>
      </w:r>
      <w:r w:rsidRPr="00FF6065">
        <w:rPr>
          <w:color w:val="EE0000"/>
        </w:rPr>
        <w:t xml:space="preserve">. Do </w:t>
      </w:r>
      <w:r w:rsidRPr="00FF6065">
        <w:rPr>
          <w:rStyle w:val="Strong"/>
          <w:color w:val="EE0000"/>
        </w:rPr>
        <w:t>not</w:t>
      </w:r>
      <w:r w:rsidRPr="00FF6065">
        <w:rPr>
          <w:color w:val="EE0000"/>
        </w:rPr>
        <w:t xml:space="preserve"> simply reuse the example shown below, such as:</w:t>
      </w:r>
    </w:p>
    <w:p w14:paraId="7C0AA1BF" w14:textId="77777777" w:rsidR="00AC4022" w:rsidRPr="00FF6065" w:rsidRDefault="00AC4022" w:rsidP="00AC4022">
      <w:pPr>
        <w:pStyle w:val="HTMLPreformatted"/>
        <w:ind w:left="720"/>
        <w:rPr>
          <w:rStyle w:val="HTMLCode"/>
          <w:rFonts w:eastAsiaTheme="majorEastAsia"/>
          <w:color w:val="EE0000"/>
        </w:rPr>
      </w:pPr>
      <w:proofErr w:type="spellStart"/>
      <w:r w:rsidRPr="00FF6065">
        <w:rPr>
          <w:rStyle w:val="HTMLCode"/>
          <w:rFonts w:eastAsiaTheme="majorEastAsia"/>
          <w:color w:val="EE0000"/>
        </w:rPr>
        <w:t>lr</w:t>
      </w:r>
      <w:proofErr w:type="spellEnd"/>
      <w:r w:rsidRPr="00FF6065">
        <w:rPr>
          <w:rStyle w:val="HTMLCode"/>
          <w:rFonts w:eastAsiaTheme="majorEastAsia"/>
          <w:color w:val="EE0000"/>
        </w:rPr>
        <w:t xml:space="preserve"> = </w:t>
      </w:r>
      <w:proofErr w:type="spellStart"/>
      <w:r w:rsidRPr="00FF6065">
        <w:rPr>
          <w:rStyle w:val="HTMLCode"/>
          <w:rFonts w:eastAsiaTheme="majorEastAsia"/>
          <w:color w:val="EE0000"/>
        </w:rPr>
        <w:t>LinearRegression</w:t>
      </w:r>
      <w:proofErr w:type="spellEnd"/>
      <w:r w:rsidRPr="00FF6065">
        <w:rPr>
          <w:rStyle w:val="HTMLCode"/>
          <w:rFonts w:eastAsiaTheme="majorEastAsia"/>
          <w:color w:val="EE0000"/>
        </w:rPr>
        <w:t>(</w:t>
      </w:r>
      <w:proofErr w:type="spellStart"/>
      <w:r w:rsidRPr="00FF6065">
        <w:rPr>
          <w:rStyle w:val="HTMLCode"/>
          <w:rFonts w:eastAsiaTheme="majorEastAsia"/>
          <w:color w:val="EE0000"/>
        </w:rPr>
        <w:t>labelCol</w:t>
      </w:r>
      <w:proofErr w:type="spellEnd"/>
      <w:r w:rsidRPr="00FF6065">
        <w:rPr>
          <w:rStyle w:val="HTMLCode"/>
          <w:rFonts w:eastAsiaTheme="majorEastAsia"/>
          <w:color w:val="EE0000"/>
        </w:rPr>
        <w:t>=</w:t>
      </w:r>
      <w:r w:rsidRPr="00FF6065">
        <w:rPr>
          <w:rStyle w:val="hljs-string"/>
          <w:rFonts w:eastAsiaTheme="majorEastAsia"/>
          <w:color w:val="EE0000"/>
        </w:rPr>
        <w:t>"</w:t>
      </w:r>
      <w:proofErr w:type="spellStart"/>
      <w:r w:rsidRPr="00FF6065">
        <w:rPr>
          <w:rStyle w:val="hljs-string"/>
          <w:rFonts w:eastAsiaTheme="majorEastAsia"/>
          <w:color w:val="EE0000"/>
        </w:rPr>
        <w:t>final_score</w:t>
      </w:r>
      <w:proofErr w:type="spellEnd"/>
      <w:r w:rsidRPr="00FF6065">
        <w:rPr>
          <w:rStyle w:val="hljs-string"/>
          <w:rFonts w:eastAsiaTheme="majorEastAsia"/>
          <w:color w:val="EE0000"/>
        </w:rPr>
        <w:t>"</w:t>
      </w:r>
      <w:r w:rsidRPr="00FF6065">
        <w:rPr>
          <w:rStyle w:val="HTMLCode"/>
          <w:rFonts w:eastAsiaTheme="majorEastAsia"/>
          <w:color w:val="EE0000"/>
        </w:rPr>
        <w:t>)</w:t>
      </w:r>
    </w:p>
    <w:p w14:paraId="45D5C309" w14:textId="72046A15" w:rsidR="00AC4022" w:rsidRPr="00AC4022" w:rsidRDefault="00AC4022" w:rsidP="00AC4022">
      <w:pPr>
        <w:pStyle w:val="NormalWeb"/>
        <w:ind w:left="720"/>
      </w:pPr>
      <w:r w:rsidRPr="00FF6065">
        <w:rPr>
          <w:color w:val="EE0000"/>
        </w:rPr>
        <w:t>This example is only provided for demonstration and will not be meaningful for your data. Instead, select and implement an algorithm that fits your dataset and use case.</w:t>
      </w:r>
      <w:r w:rsidRPr="00FF6065">
        <w:rPr>
          <w:color w:val="EE0000"/>
        </w:rPr>
        <w:t xml:space="preserve"> </w:t>
      </w:r>
      <w:r w:rsidRPr="00FF6065">
        <w:rPr>
          <w:color w:val="EE0000"/>
        </w:rPr>
        <w:t>For guidance, refer to the official Spark ML documentation:</w:t>
      </w:r>
      <w:r w:rsidRPr="00FF6065">
        <w:rPr>
          <w:color w:val="EE0000"/>
        </w:rPr>
        <w:br/>
      </w:r>
      <w:hyperlink r:id="rId6" w:tgtFrame="_new" w:history="1">
        <w:r>
          <w:rPr>
            <w:rStyle w:val="Hyperlink"/>
            <w:rFonts w:eastAsiaTheme="majorEastAsia"/>
          </w:rPr>
          <w:t>https://spark.apache.org/docs/latest/ml-guide.html</w:t>
        </w:r>
      </w:hyperlink>
    </w:p>
    <w:p w14:paraId="12F01CFD" w14:textId="77777777" w:rsidR="00AC4022" w:rsidRDefault="00AC4022" w:rsidP="00AC4022">
      <w:pPr>
        <w:spacing w:after="0" w:line="240" w:lineRule="auto"/>
        <w:ind w:left="720"/>
        <w:rPr>
          <w:rFonts w:ascii="Courier New" w:hAnsi="Courier New" w:cs="Courier New"/>
        </w:rPr>
      </w:pPr>
    </w:p>
    <w:p w14:paraId="72D6680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from </w:t>
      </w:r>
      <w:proofErr w:type="spellStart"/>
      <w:r w:rsidRPr="00425F3A">
        <w:rPr>
          <w:rFonts w:ascii="Courier New" w:hAnsi="Courier New" w:cs="Courier New"/>
        </w:rPr>
        <w:t>pyspark.sql</w:t>
      </w:r>
      <w:proofErr w:type="spellEnd"/>
      <w:r w:rsidRPr="00425F3A">
        <w:rPr>
          <w:rFonts w:ascii="Courier New" w:hAnsi="Courier New" w:cs="Courier New"/>
        </w:rPr>
        <w:t xml:space="preserve"> import </w:t>
      </w:r>
      <w:proofErr w:type="spellStart"/>
      <w:r w:rsidRPr="00425F3A">
        <w:rPr>
          <w:rFonts w:ascii="Courier New" w:hAnsi="Courier New" w:cs="Courier New"/>
        </w:rPr>
        <w:t>SparkSession</w:t>
      </w:r>
      <w:proofErr w:type="spellEnd"/>
    </w:p>
    <w:p w14:paraId="26616481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425F3A">
        <w:rPr>
          <w:rFonts w:ascii="Courier New" w:hAnsi="Courier New" w:cs="Courier New"/>
        </w:rPr>
        <w:t>pyspark.ml.feature</w:t>
      </w:r>
      <w:proofErr w:type="spellEnd"/>
      <w:proofErr w:type="gramEnd"/>
      <w:r w:rsidRPr="00425F3A">
        <w:rPr>
          <w:rFonts w:ascii="Courier New" w:hAnsi="Courier New" w:cs="Courier New"/>
        </w:rPr>
        <w:t xml:space="preserve"> import </w:t>
      </w:r>
      <w:proofErr w:type="spellStart"/>
      <w:r w:rsidRPr="00425F3A">
        <w:rPr>
          <w:rFonts w:ascii="Courier New" w:hAnsi="Courier New" w:cs="Courier New"/>
        </w:rPr>
        <w:t>VectorAssembler</w:t>
      </w:r>
      <w:proofErr w:type="spellEnd"/>
    </w:p>
    <w:p w14:paraId="015976D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425F3A">
        <w:rPr>
          <w:rFonts w:ascii="Courier New" w:hAnsi="Courier New" w:cs="Courier New"/>
        </w:rPr>
        <w:t>pyspark.ml.regression</w:t>
      </w:r>
      <w:proofErr w:type="spellEnd"/>
      <w:proofErr w:type="gramEnd"/>
      <w:r w:rsidRPr="00425F3A">
        <w:rPr>
          <w:rFonts w:ascii="Courier New" w:hAnsi="Courier New" w:cs="Courier New"/>
        </w:rPr>
        <w:t xml:space="preserve"> import </w:t>
      </w:r>
      <w:proofErr w:type="spellStart"/>
      <w:r w:rsidRPr="00425F3A">
        <w:rPr>
          <w:rFonts w:ascii="Courier New" w:hAnsi="Courier New" w:cs="Courier New"/>
        </w:rPr>
        <w:t>LinearRegression</w:t>
      </w:r>
      <w:proofErr w:type="spellEnd"/>
    </w:p>
    <w:p w14:paraId="6031D97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import </w:t>
      </w:r>
      <w:proofErr w:type="spellStart"/>
      <w:r w:rsidRPr="00425F3A">
        <w:rPr>
          <w:rFonts w:ascii="Courier New" w:hAnsi="Courier New" w:cs="Courier New"/>
        </w:rPr>
        <w:t>happybase</w:t>
      </w:r>
      <w:proofErr w:type="spellEnd"/>
    </w:p>
    <w:p w14:paraId="7371B57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C4BF48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1: Create a Spark session</w:t>
      </w:r>
    </w:p>
    <w:p w14:paraId="38F14FA3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spark = </w:t>
      </w:r>
      <w:proofErr w:type="spellStart"/>
      <w:proofErr w:type="gramStart"/>
      <w:r w:rsidRPr="00425F3A">
        <w:rPr>
          <w:rFonts w:ascii="Courier New" w:hAnsi="Courier New" w:cs="Courier New"/>
        </w:rPr>
        <w:t>SparkSession.builder.appName</w:t>
      </w:r>
      <w:proofErr w:type="spellEnd"/>
      <w:proofErr w:type="gramEnd"/>
      <w:r w:rsidRPr="00425F3A">
        <w:rPr>
          <w:rFonts w:ascii="Courier New" w:hAnsi="Courier New" w:cs="Courier New"/>
        </w:rPr>
        <w:t>("</w:t>
      </w:r>
      <w:proofErr w:type="spellStart"/>
      <w:r w:rsidRPr="00425F3A">
        <w:rPr>
          <w:rFonts w:ascii="Courier New" w:hAnsi="Courier New" w:cs="Courier New"/>
        </w:rPr>
        <w:t>MLlib</w:t>
      </w:r>
      <w:proofErr w:type="spellEnd"/>
      <w:r w:rsidRPr="00425F3A">
        <w:rPr>
          <w:rFonts w:ascii="Courier New" w:hAnsi="Courier New" w:cs="Courier New"/>
        </w:rPr>
        <w:t xml:space="preserve"> </w:t>
      </w:r>
      <w:proofErr w:type="spellStart"/>
      <w:r w:rsidRPr="00425F3A">
        <w:rPr>
          <w:rFonts w:ascii="Courier New" w:hAnsi="Courier New" w:cs="Courier New"/>
        </w:rPr>
        <w:t>GradesML</w:t>
      </w:r>
      <w:proofErr w:type="spellEnd"/>
      <w:r w:rsidRPr="00425F3A">
        <w:rPr>
          <w:rFonts w:ascii="Courier New" w:hAnsi="Courier New" w:cs="Courier New"/>
        </w:rPr>
        <w:t xml:space="preserve"> Prediction"</w:t>
      </w:r>
      <w:proofErr w:type="gramStart"/>
      <w:r w:rsidRPr="00425F3A">
        <w:rPr>
          <w:rFonts w:ascii="Courier New" w:hAnsi="Courier New" w:cs="Courier New"/>
        </w:rPr>
        <w:t>).</w:t>
      </w:r>
      <w:proofErr w:type="spellStart"/>
      <w:r w:rsidRPr="00425F3A">
        <w:rPr>
          <w:rFonts w:ascii="Courier New" w:hAnsi="Courier New" w:cs="Courier New"/>
        </w:rPr>
        <w:t>enableHiveSupport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gramStart"/>
      <w:r w:rsidRPr="00425F3A">
        <w:rPr>
          <w:rFonts w:ascii="Courier New" w:hAnsi="Courier New" w:cs="Courier New"/>
        </w:rPr>
        <w:t>).</w:t>
      </w:r>
      <w:proofErr w:type="spellStart"/>
      <w:r w:rsidRPr="00425F3A">
        <w:rPr>
          <w:rFonts w:ascii="Courier New" w:hAnsi="Courier New" w:cs="Courier New"/>
        </w:rPr>
        <w:t>getOrCreate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</w:p>
    <w:p w14:paraId="1C8903A6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4F5DAC3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2: Load the data from the Hive table '</w:t>
      </w:r>
      <w:proofErr w:type="spellStart"/>
      <w:r w:rsidRPr="00425F3A">
        <w:rPr>
          <w:rFonts w:ascii="Courier New" w:hAnsi="Courier New" w:cs="Courier New"/>
        </w:rPr>
        <w:t>gradesml</w:t>
      </w:r>
      <w:proofErr w:type="spellEnd"/>
      <w:r w:rsidRPr="00425F3A">
        <w:rPr>
          <w:rFonts w:ascii="Courier New" w:hAnsi="Courier New" w:cs="Courier New"/>
        </w:rPr>
        <w:t xml:space="preserve">' into a Spark </w:t>
      </w:r>
      <w:proofErr w:type="spellStart"/>
      <w:r w:rsidRPr="00425F3A">
        <w:rPr>
          <w:rFonts w:ascii="Courier New" w:hAnsi="Courier New" w:cs="Courier New"/>
        </w:rPr>
        <w:t>DataFrame</w:t>
      </w:r>
      <w:proofErr w:type="spellEnd"/>
    </w:p>
    <w:p w14:paraId="57A429D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grades_df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spark.sql</w:t>
      </w:r>
      <w:proofErr w:type="spellEnd"/>
      <w:r w:rsidRPr="00425F3A">
        <w:rPr>
          <w:rFonts w:ascii="Courier New" w:hAnsi="Courier New" w:cs="Courier New"/>
        </w:rPr>
        <w:t>(</w:t>
      </w:r>
      <w:proofErr w:type="gramEnd"/>
      <w:r w:rsidRPr="00425F3A">
        <w:rPr>
          <w:rFonts w:ascii="Courier New" w:hAnsi="Courier New" w:cs="Courier New"/>
        </w:rPr>
        <w:t xml:space="preserve">"SELECT test1, test2, test3, test4, </w:t>
      </w:r>
      <w:proofErr w:type="spellStart"/>
      <w:r w:rsidRPr="00425F3A">
        <w:rPr>
          <w:rFonts w:ascii="Courier New" w:hAnsi="Courier New" w:cs="Courier New"/>
        </w:rPr>
        <w:t>final_score</w:t>
      </w:r>
      <w:proofErr w:type="spellEnd"/>
      <w:r w:rsidRPr="00425F3A">
        <w:rPr>
          <w:rFonts w:ascii="Courier New" w:hAnsi="Courier New" w:cs="Courier New"/>
        </w:rPr>
        <w:t xml:space="preserve"> FROM </w:t>
      </w:r>
      <w:proofErr w:type="spellStart"/>
      <w:r w:rsidRPr="00425F3A">
        <w:rPr>
          <w:rFonts w:ascii="Courier New" w:hAnsi="Courier New" w:cs="Courier New"/>
        </w:rPr>
        <w:t>gradesml</w:t>
      </w:r>
      <w:proofErr w:type="spellEnd"/>
      <w:r w:rsidRPr="00425F3A">
        <w:rPr>
          <w:rFonts w:ascii="Courier New" w:hAnsi="Courier New" w:cs="Courier New"/>
        </w:rPr>
        <w:t>")</w:t>
      </w:r>
    </w:p>
    <w:p w14:paraId="4FE727D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71EFC55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lastRenderedPageBreak/>
        <w:t># Step 3: Handle null values by either dropping or filling them</w:t>
      </w:r>
    </w:p>
    <w:p w14:paraId="16732FF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grades_df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grades_df.na.drop</w:t>
      </w:r>
      <w:proofErr w:type="spellEnd"/>
      <w:r w:rsidRPr="00425F3A">
        <w:rPr>
          <w:rFonts w:ascii="Courier New" w:hAnsi="Courier New" w:cs="Courier New"/>
        </w:rPr>
        <w:t>()  #</w:t>
      </w:r>
      <w:proofErr w:type="gramEnd"/>
      <w:r w:rsidRPr="00425F3A">
        <w:rPr>
          <w:rFonts w:ascii="Courier New" w:hAnsi="Courier New" w:cs="Courier New"/>
        </w:rPr>
        <w:t xml:space="preserve"> Drop rows with null values</w:t>
      </w:r>
    </w:p>
    <w:p w14:paraId="5C04E76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432D78B6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# Step 4: Prepare the data for </w:t>
      </w:r>
      <w:proofErr w:type="spellStart"/>
      <w:r w:rsidRPr="00425F3A">
        <w:rPr>
          <w:rFonts w:ascii="Courier New" w:hAnsi="Courier New" w:cs="Courier New"/>
        </w:rPr>
        <w:t>MLlib</w:t>
      </w:r>
      <w:proofErr w:type="spellEnd"/>
      <w:r w:rsidRPr="00425F3A">
        <w:rPr>
          <w:rFonts w:ascii="Courier New" w:hAnsi="Courier New" w:cs="Courier New"/>
        </w:rPr>
        <w:t xml:space="preserve"> by assembling features into a vector</w:t>
      </w:r>
    </w:p>
    <w:p w14:paraId="427CBD5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assembler = </w:t>
      </w:r>
      <w:proofErr w:type="spellStart"/>
      <w:proofErr w:type="gramStart"/>
      <w:r w:rsidRPr="00425F3A">
        <w:rPr>
          <w:rFonts w:ascii="Courier New" w:hAnsi="Courier New" w:cs="Courier New"/>
        </w:rPr>
        <w:t>VectorAssembler</w:t>
      </w:r>
      <w:proofErr w:type="spellEnd"/>
      <w:r w:rsidRPr="00425F3A">
        <w:rPr>
          <w:rFonts w:ascii="Courier New" w:hAnsi="Courier New" w:cs="Courier New"/>
        </w:rPr>
        <w:t>(</w:t>
      </w:r>
      <w:proofErr w:type="gramEnd"/>
    </w:p>
    <w:p w14:paraId="4678FA5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r w:rsidRPr="00425F3A">
        <w:rPr>
          <w:rFonts w:ascii="Courier New" w:hAnsi="Courier New" w:cs="Courier New"/>
        </w:rPr>
        <w:t>inputCols</w:t>
      </w:r>
      <w:proofErr w:type="spellEnd"/>
      <w:proofErr w:type="gramStart"/>
      <w:r w:rsidRPr="00425F3A">
        <w:rPr>
          <w:rFonts w:ascii="Courier New" w:hAnsi="Courier New" w:cs="Courier New"/>
        </w:rPr>
        <w:t>=[</w:t>
      </w:r>
      <w:proofErr w:type="gramEnd"/>
      <w:r w:rsidRPr="00425F3A">
        <w:rPr>
          <w:rFonts w:ascii="Courier New" w:hAnsi="Courier New" w:cs="Courier New"/>
        </w:rPr>
        <w:t>"test1", "test2", "test3", "test4"],</w:t>
      </w:r>
    </w:p>
    <w:p w14:paraId="2A29A55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r w:rsidRPr="00425F3A">
        <w:rPr>
          <w:rFonts w:ascii="Courier New" w:hAnsi="Courier New" w:cs="Courier New"/>
        </w:rPr>
        <w:t>outputCol</w:t>
      </w:r>
      <w:proofErr w:type="spellEnd"/>
      <w:r w:rsidRPr="00425F3A">
        <w:rPr>
          <w:rFonts w:ascii="Courier New" w:hAnsi="Courier New" w:cs="Courier New"/>
        </w:rPr>
        <w:t>="features",</w:t>
      </w:r>
    </w:p>
    <w:p w14:paraId="1AB9C9F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r w:rsidRPr="00425F3A">
        <w:rPr>
          <w:rFonts w:ascii="Courier New" w:hAnsi="Courier New" w:cs="Courier New"/>
        </w:rPr>
        <w:t>handleInvalid</w:t>
      </w:r>
      <w:proofErr w:type="spellEnd"/>
      <w:r w:rsidRPr="00425F3A">
        <w:rPr>
          <w:rFonts w:ascii="Courier New" w:hAnsi="Courier New" w:cs="Courier New"/>
        </w:rPr>
        <w:t>="skip</w:t>
      </w:r>
      <w:proofErr w:type="gramStart"/>
      <w:r w:rsidRPr="00425F3A">
        <w:rPr>
          <w:rFonts w:ascii="Courier New" w:hAnsi="Courier New" w:cs="Courier New"/>
        </w:rPr>
        <w:t>"  #</w:t>
      </w:r>
      <w:proofErr w:type="gramEnd"/>
      <w:r w:rsidRPr="00425F3A">
        <w:rPr>
          <w:rFonts w:ascii="Courier New" w:hAnsi="Courier New" w:cs="Courier New"/>
        </w:rPr>
        <w:t xml:space="preserve"> Skip rows with null values</w:t>
      </w:r>
    </w:p>
    <w:p w14:paraId="6486A348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)</w:t>
      </w:r>
    </w:p>
    <w:p w14:paraId="1C330016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assembled_df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assembler.transform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grades_df</w:t>
      </w:r>
      <w:proofErr w:type="spellEnd"/>
      <w:proofErr w:type="gramStart"/>
      <w:r w:rsidRPr="00425F3A">
        <w:rPr>
          <w:rFonts w:ascii="Courier New" w:hAnsi="Courier New" w:cs="Courier New"/>
        </w:rPr>
        <w:t>).select</w:t>
      </w:r>
      <w:proofErr w:type="gramEnd"/>
      <w:r w:rsidRPr="00425F3A">
        <w:rPr>
          <w:rFonts w:ascii="Courier New" w:hAnsi="Courier New" w:cs="Courier New"/>
        </w:rPr>
        <w:t>("features", "</w:t>
      </w:r>
      <w:proofErr w:type="spellStart"/>
      <w:r w:rsidRPr="00425F3A">
        <w:rPr>
          <w:rFonts w:ascii="Courier New" w:hAnsi="Courier New" w:cs="Courier New"/>
        </w:rPr>
        <w:t>final_score</w:t>
      </w:r>
      <w:proofErr w:type="spellEnd"/>
      <w:r w:rsidRPr="00425F3A">
        <w:rPr>
          <w:rFonts w:ascii="Courier New" w:hAnsi="Courier New" w:cs="Courier New"/>
        </w:rPr>
        <w:t>")</w:t>
      </w:r>
    </w:p>
    <w:p w14:paraId="6B971A4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1ED881F8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5: Split the data into training and testing sets</w:t>
      </w:r>
    </w:p>
    <w:p w14:paraId="72FECEF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train_data</w:t>
      </w:r>
      <w:proofErr w:type="spellEnd"/>
      <w:r w:rsidRPr="00425F3A">
        <w:rPr>
          <w:rFonts w:ascii="Courier New" w:hAnsi="Courier New" w:cs="Courier New"/>
        </w:rPr>
        <w:t xml:space="preserve">, </w:t>
      </w:r>
      <w:proofErr w:type="spellStart"/>
      <w:r w:rsidRPr="00425F3A">
        <w:rPr>
          <w:rFonts w:ascii="Courier New" w:hAnsi="Courier New" w:cs="Courier New"/>
        </w:rPr>
        <w:t>test_data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assembled_</w:t>
      </w:r>
      <w:proofErr w:type="gramStart"/>
      <w:r w:rsidRPr="00425F3A">
        <w:rPr>
          <w:rFonts w:ascii="Courier New" w:hAnsi="Courier New" w:cs="Courier New"/>
        </w:rPr>
        <w:t>df.randomSplit</w:t>
      </w:r>
      <w:proofErr w:type="spellEnd"/>
      <w:proofErr w:type="gramEnd"/>
      <w:r w:rsidRPr="00425F3A">
        <w:rPr>
          <w:rFonts w:ascii="Courier New" w:hAnsi="Courier New" w:cs="Courier New"/>
        </w:rPr>
        <w:t>([0.7, 0.3])</w:t>
      </w:r>
    </w:p>
    <w:p w14:paraId="34562189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75155C4" w14:textId="77777777" w:rsidR="00425F3A" w:rsidRPr="00FF6065" w:rsidRDefault="00425F3A" w:rsidP="00425F3A">
      <w:pPr>
        <w:spacing w:after="0" w:line="240" w:lineRule="auto"/>
        <w:ind w:left="720"/>
        <w:rPr>
          <w:rFonts w:ascii="Courier New" w:hAnsi="Courier New" w:cs="Courier New"/>
          <w:b/>
          <w:bCs/>
          <w:color w:val="EE0000"/>
        </w:rPr>
      </w:pPr>
      <w:r w:rsidRPr="00FF6065">
        <w:rPr>
          <w:rFonts w:ascii="Courier New" w:hAnsi="Courier New" w:cs="Courier New"/>
          <w:b/>
          <w:bCs/>
          <w:color w:val="EE0000"/>
        </w:rPr>
        <w:t># Step 6: Initialize and train a Linear Regression model</w:t>
      </w:r>
    </w:p>
    <w:p w14:paraId="3654279B" w14:textId="77777777" w:rsidR="00425F3A" w:rsidRPr="00FF6065" w:rsidRDefault="00425F3A" w:rsidP="00425F3A">
      <w:pPr>
        <w:spacing w:after="0" w:line="240" w:lineRule="auto"/>
        <w:ind w:left="720"/>
        <w:rPr>
          <w:rFonts w:ascii="Courier New" w:hAnsi="Courier New" w:cs="Courier New"/>
          <w:b/>
          <w:bCs/>
          <w:color w:val="EE0000"/>
        </w:rPr>
      </w:pPr>
      <w:proofErr w:type="spellStart"/>
      <w:r w:rsidRPr="00FF6065">
        <w:rPr>
          <w:rFonts w:ascii="Courier New" w:hAnsi="Courier New" w:cs="Courier New"/>
          <w:b/>
          <w:bCs/>
          <w:color w:val="EE0000"/>
        </w:rPr>
        <w:t>lr</w:t>
      </w:r>
      <w:proofErr w:type="spellEnd"/>
      <w:r w:rsidRPr="00FF6065">
        <w:rPr>
          <w:rFonts w:ascii="Courier New" w:hAnsi="Courier New" w:cs="Courier New"/>
          <w:b/>
          <w:bCs/>
          <w:color w:val="EE0000"/>
        </w:rPr>
        <w:t xml:space="preserve"> = </w:t>
      </w:r>
      <w:proofErr w:type="spellStart"/>
      <w:r w:rsidRPr="00FF6065">
        <w:rPr>
          <w:rFonts w:ascii="Courier New" w:hAnsi="Courier New" w:cs="Courier New"/>
          <w:b/>
          <w:bCs/>
          <w:color w:val="EE0000"/>
        </w:rPr>
        <w:t>LinearRegression</w:t>
      </w:r>
      <w:proofErr w:type="spellEnd"/>
      <w:r w:rsidRPr="00FF6065">
        <w:rPr>
          <w:rFonts w:ascii="Courier New" w:hAnsi="Courier New" w:cs="Courier New"/>
          <w:b/>
          <w:bCs/>
          <w:color w:val="EE0000"/>
        </w:rPr>
        <w:t>(</w:t>
      </w:r>
      <w:proofErr w:type="spellStart"/>
      <w:r w:rsidRPr="00FF6065">
        <w:rPr>
          <w:rFonts w:ascii="Courier New" w:hAnsi="Courier New" w:cs="Courier New"/>
          <w:b/>
          <w:bCs/>
          <w:color w:val="EE0000"/>
        </w:rPr>
        <w:t>labelCol</w:t>
      </w:r>
      <w:proofErr w:type="spellEnd"/>
      <w:r w:rsidRPr="00FF6065">
        <w:rPr>
          <w:rFonts w:ascii="Courier New" w:hAnsi="Courier New" w:cs="Courier New"/>
          <w:b/>
          <w:bCs/>
          <w:color w:val="EE0000"/>
        </w:rPr>
        <w:t>="</w:t>
      </w:r>
      <w:proofErr w:type="spellStart"/>
      <w:r w:rsidRPr="00FF6065">
        <w:rPr>
          <w:rFonts w:ascii="Courier New" w:hAnsi="Courier New" w:cs="Courier New"/>
          <w:b/>
          <w:bCs/>
          <w:color w:val="EE0000"/>
        </w:rPr>
        <w:t>final_score</w:t>
      </w:r>
      <w:proofErr w:type="spellEnd"/>
      <w:r w:rsidRPr="00FF6065">
        <w:rPr>
          <w:rFonts w:ascii="Courier New" w:hAnsi="Courier New" w:cs="Courier New"/>
          <w:b/>
          <w:bCs/>
          <w:color w:val="EE0000"/>
        </w:rPr>
        <w:t>")</w:t>
      </w:r>
    </w:p>
    <w:p w14:paraId="55803242" w14:textId="77777777" w:rsidR="00425F3A" w:rsidRPr="00FF6065" w:rsidRDefault="00425F3A" w:rsidP="00425F3A">
      <w:pPr>
        <w:spacing w:after="0" w:line="240" w:lineRule="auto"/>
        <w:ind w:left="720"/>
        <w:rPr>
          <w:rFonts w:ascii="Courier New" w:hAnsi="Courier New" w:cs="Courier New"/>
          <w:b/>
          <w:bCs/>
          <w:color w:val="EE0000"/>
        </w:rPr>
      </w:pPr>
      <w:proofErr w:type="spellStart"/>
      <w:r w:rsidRPr="00FF6065">
        <w:rPr>
          <w:rFonts w:ascii="Courier New" w:hAnsi="Courier New" w:cs="Courier New"/>
          <w:b/>
          <w:bCs/>
          <w:color w:val="EE0000"/>
        </w:rPr>
        <w:t>lr_model</w:t>
      </w:r>
      <w:proofErr w:type="spellEnd"/>
      <w:r w:rsidRPr="00FF6065">
        <w:rPr>
          <w:rFonts w:ascii="Courier New" w:hAnsi="Courier New" w:cs="Courier New"/>
          <w:b/>
          <w:bCs/>
          <w:color w:val="EE0000"/>
        </w:rPr>
        <w:t xml:space="preserve"> = </w:t>
      </w:r>
      <w:proofErr w:type="spellStart"/>
      <w:r w:rsidRPr="00FF6065">
        <w:rPr>
          <w:rFonts w:ascii="Courier New" w:hAnsi="Courier New" w:cs="Courier New"/>
          <w:b/>
          <w:bCs/>
          <w:color w:val="EE0000"/>
        </w:rPr>
        <w:t>lr.fit</w:t>
      </w:r>
      <w:proofErr w:type="spellEnd"/>
      <w:r w:rsidRPr="00FF6065">
        <w:rPr>
          <w:rFonts w:ascii="Courier New" w:hAnsi="Courier New" w:cs="Courier New"/>
          <w:b/>
          <w:bCs/>
          <w:color w:val="EE0000"/>
        </w:rPr>
        <w:t>(</w:t>
      </w:r>
      <w:proofErr w:type="spellStart"/>
      <w:r w:rsidRPr="00FF6065">
        <w:rPr>
          <w:rFonts w:ascii="Courier New" w:hAnsi="Courier New" w:cs="Courier New"/>
          <w:b/>
          <w:bCs/>
          <w:color w:val="EE0000"/>
        </w:rPr>
        <w:t>train_data</w:t>
      </w:r>
      <w:proofErr w:type="spellEnd"/>
      <w:r w:rsidRPr="00FF6065">
        <w:rPr>
          <w:rFonts w:ascii="Courier New" w:hAnsi="Courier New" w:cs="Courier New"/>
          <w:b/>
          <w:bCs/>
          <w:color w:val="EE0000"/>
        </w:rPr>
        <w:t>)</w:t>
      </w:r>
    </w:p>
    <w:p w14:paraId="3214FCB9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A300A83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7: Evaluate the model on the test data</w:t>
      </w:r>
    </w:p>
    <w:p w14:paraId="5010447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test_results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r w:rsidRPr="00425F3A">
        <w:rPr>
          <w:rFonts w:ascii="Courier New" w:hAnsi="Courier New" w:cs="Courier New"/>
        </w:rPr>
        <w:t>lr_</w:t>
      </w:r>
      <w:proofErr w:type="gramStart"/>
      <w:r w:rsidRPr="00425F3A">
        <w:rPr>
          <w:rFonts w:ascii="Courier New" w:hAnsi="Courier New" w:cs="Courier New"/>
        </w:rPr>
        <w:t>model.evaluate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test_data</w:t>
      </w:r>
      <w:proofErr w:type="spellEnd"/>
      <w:r w:rsidRPr="00425F3A">
        <w:rPr>
          <w:rFonts w:ascii="Courier New" w:hAnsi="Courier New" w:cs="Courier New"/>
        </w:rPr>
        <w:t>)</w:t>
      </w:r>
    </w:p>
    <w:p w14:paraId="1B1F7342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20955F4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8: Print the model performance metrics</w:t>
      </w:r>
    </w:p>
    <w:p w14:paraId="1D74F86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25F3A">
        <w:rPr>
          <w:rFonts w:ascii="Courier New" w:hAnsi="Courier New" w:cs="Courier New"/>
        </w:rPr>
        <w:t>print(</w:t>
      </w:r>
      <w:proofErr w:type="spellStart"/>
      <w:proofErr w:type="gramEnd"/>
      <w:r w:rsidRPr="00425F3A">
        <w:rPr>
          <w:rFonts w:ascii="Courier New" w:hAnsi="Courier New" w:cs="Courier New"/>
        </w:rPr>
        <w:t>f"RMSE</w:t>
      </w:r>
      <w:proofErr w:type="spellEnd"/>
      <w:r w:rsidRPr="00425F3A">
        <w:rPr>
          <w:rFonts w:ascii="Courier New" w:hAnsi="Courier New" w:cs="Courier New"/>
        </w:rPr>
        <w:t>: {</w:t>
      </w:r>
      <w:proofErr w:type="spellStart"/>
      <w:r w:rsidRPr="00425F3A">
        <w:rPr>
          <w:rFonts w:ascii="Courier New" w:hAnsi="Courier New" w:cs="Courier New"/>
        </w:rPr>
        <w:t>test_</w:t>
      </w:r>
      <w:proofErr w:type="gramStart"/>
      <w:r w:rsidRPr="00425F3A">
        <w:rPr>
          <w:rFonts w:ascii="Courier New" w:hAnsi="Courier New" w:cs="Courier New"/>
        </w:rPr>
        <w:t>results.rootMeanSquaredError</w:t>
      </w:r>
      <w:proofErr w:type="spellEnd"/>
      <w:proofErr w:type="gramEnd"/>
      <w:r w:rsidRPr="00425F3A">
        <w:rPr>
          <w:rFonts w:ascii="Courier New" w:hAnsi="Courier New" w:cs="Courier New"/>
        </w:rPr>
        <w:t>}")</w:t>
      </w:r>
    </w:p>
    <w:p w14:paraId="2B69E6C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425F3A">
        <w:rPr>
          <w:rFonts w:ascii="Courier New" w:hAnsi="Courier New" w:cs="Courier New"/>
        </w:rPr>
        <w:t>print(</w:t>
      </w:r>
      <w:proofErr w:type="gramEnd"/>
      <w:r w:rsidRPr="00425F3A">
        <w:rPr>
          <w:rFonts w:ascii="Courier New" w:hAnsi="Courier New" w:cs="Courier New"/>
        </w:rPr>
        <w:t>f"R^2: {test_</w:t>
      </w:r>
      <w:proofErr w:type="gramStart"/>
      <w:r w:rsidRPr="00425F3A">
        <w:rPr>
          <w:rFonts w:ascii="Courier New" w:hAnsi="Courier New" w:cs="Courier New"/>
        </w:rPr>
        <w:t>results.r</w:t>
      </w:r>
      <w:proofErr w:type="gramEnd"/>
      <w:r w:rsidRPr="00425F3A">
        <w:rPr>
          <w:rFonts w:ascii="Courier New" w:hAnsi="Courier New" w:cs="Courier New"/>
        </w:rPr>
        <w:t>2}")</w:t>
      </w:r>
    </w:p>
    <w:p w14:paraId="18C62619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04B0587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# ---- Write metrics to HBase with </w:t>
      </w:r>
      <w:proofErr w:type="spellStart"/>
      <w:r w:rsidRPr="00425F3A">
        <w:rPr>
          <w:rFonts w:ascii="Courier New" w:hAnsi="Courier New" w:cs="Courier New"/>
        </w:rPr>
        <w:t>happybase</w:t>
      </w:r>
      <w:proofErr w:type="spellEnd"/>
      <w:r w:rsidRPr="00425F3A">
        <w:rPr>
          <w:rFonts w:ascii="Courier New" w:hAnsi="Courier New" w:cs="Courier New"/>
        </w:rPr>
        <w:t xml:space="preserve"> (using the provided pattern) ----</w:t>
      </w:r>
    </w:p>
    <w:p w14:paraId="7C3E765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Example data (</w:t>
      </w:r>
      <w:proofErr w:type="spellStart"/>
      <w:r w:rsidRPr="00425F3A">
        <w:rPr>
          <w:rFonts w:ascii="Courier New" w:hAnsi="Courier New" w:cs="Courier New"/>
        </w:rPr>
        <w:t>row_key</w:t>
      </w:r>
      <w:proofErr w:type="spellEnd"/>
      <w:r w:rsidRPr="00425F3A">
        <w:rPr>
          <w:rFonts w:ascii="Courier New" w:hAnsi="Courier New" w:cs="Courier New"/>
        </w:rPr>
        <w:t xml:space="preserve">, </w:t>
      </w:r>
      <w:proofErr w:type="spellStart"/>
      <w:r w:rsidRPr="00425F3A">
        <w:rPr>
          <w:rFonts w:ascii="Courier New" w:hAnsi="Courier New" w:cs="Courier New"/>
        </w:rPr>
        <w:t>column_</w:t>
      </w:r>
      <w:proofErr w:type="gramStart"/>
      <w:r w:rsidRPr="00425F3A">
        <w:rPr>
          <w:rFonts w:ascii="Courier New" w:hAnsi="Courier New" w:cs="Courier New"/>
        </w:rPr>
        <w:t>family:column</w:t>
      </w:r>
      <w:proofErr w:type="spellEnd"/>
      <w:proofErr w:type="gramEnd"/>
      <w:r w:rsidRPr="00425F3A">
        <w:rPr>
          <w:rFonts w:ascii="Courier New" w:hAnsi="Courier New" w:cs="Courier New"/>
        </w:rPr>
        <w:t>, value) populated with the metrics</w:t>
      </w:r>
    </w:p>
    <w:p w14:paraId="034FC34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data = [</w:t>
      </w:r>
    </w:p>
    <w:p w14:paraId="26032714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('metrics1', '</w:t>
      </w:r>
      <w:proofErr w:type="spellStart"/>
      <w:proofErr w:type="gramStart"/>
      <w:r w:rsidRPr="00425F3A">
        <w:rPr>
          <w:rFonts w:ascii="Courier New" w:hAnsi="Courier New" w:cs="Courier New"/>
        </w:rPr>
        <w:t>cf:rmse</w:t>
      </w:r>
      <w:proofErr w:type="spellEnd"/>
      <w:proofErr w:type="gramEnd"/>
      <w:r w:rsidRPr="00425F3A">
        <w:rPr>
          <w:rFonts w:ascii="Courier New" w:hAnsi="Courier New" w:cs="Courier New"/>
        </w:rPr>
        <w:t>', str(</w:t>
      </w:r>
      <w:proofErr w:type="spellStart"/>
      <w:r w:rsidRPr="00425F3A">
        <w:rPr>
          <w:rFonts w:ascii="Courier New" w:hAnsi="Courier New" w:cs="Courier New"/>
        </w:rPr>
        <w:t>test_</w:t>
      </w:r>
      <w:proofErr w:type="gramStart"/>
      <w:r w:rsidRPr="00425F3A">
        <w:rPr>
          <w:rFonts w:ascii="Courier New" w:hAnsi="Courier New" w:cs="Courier New"/>
        </w:rPr>
        <w:t>results.rootMeanSquaredError</w:t>
      </w:r>
      <w:proofErr w:type="spellEnd"/>
      <w:proofErr w:type="gramEnd"/>
      <w:r w:rsidRPr="00425F3A">
        <w:rPr>
          <w:rFonts w:ascii="Courier New" w:hAnsi="Courier New" w:cs="Courier New"/>
        </w:rPr>
        <w:t>)),</w:t>
      </w:r>
    </w:p>
    <w:p w14:paraId="61FEEB27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('metrics1', '</w:t>
      </w:r>
      <w:proofErr w:type="gramStart"/>
      <w:r w:rsidRPr="00425F3A">
        <w:rPr>
          <w:rFonts w:ascii="Courier New" w:hAnsi="Courier New" w:cs="Courier New"/>
        </w:rPr>
        <w:t>cf:r</w:t>
      </w:r>
      <w:proofErr w:type="gramEnd"/>
      <w:r w:rsidRPr="00425F3A">
        <w:rPr>
          <w:rFonts w:ascii="Courier New" w:hAnsi="Courier New" w:cs="Courier New"/>
        </w:rPr>
        <w:t>2</w:t>
      </w:r>
      <w:proofErr w:type="gramStart"/>
      <w:r w:rsidRPr="00425F3A">
        <w:rPr>
          <w:rFonts w:ascii="Courier New" w:hAnsi="Courier New" w:cs="Courier New"/>
        </w:rPr>
        <w:t xml:space="preserve">',   </w:t>
      </w:r>
      <w:proofErr w:type="gramEnd"/>
      <w:r w:rsidRPr="00425F3A">
        <w:rPr>
          <w:rFonts w:ascii="Courier New" w:hAnsi="Courier New" w:cs="Courier New"/>
        </w:rPr>
        <w:t>str(test_</w:t>
      </w:r>
      <w:proofErr w:type="gramStart"/>
      <w:r w:rsidRPr="00425F3A">
        <w:rPr>
          <w:rFonts w:ascii="Courier New" w:hAnsi="Courier New" w:cs="Courier New"/>
        </w:rPr>
        <w:t>results.r</w:t>
      </w:r>
      <w:proofErr w:type="gramEnd"/>
      <w:r w:rsidRPr="00425F3A">
        <w:rPr>
          <w:rFonts w:ascii="Courier New" w:hAnsi="Courier New" w:cs="Courier New"/>
        </w:rPr>
        <w:t>2)),</w:t>
      </w:r>
    </w:p>
    <w:p w14:paraId="0B90338D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]</w:t>
      </w:r>
    </w:p>
    <w:p w14:paraId="36166FC8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15CB110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Function to write data to HBase inside each partition</w:t>
      </w:r>
    </w:p>
    <w:p w14:paraId="2A598E1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def </w:t>
      </w:r>
      <w:proofErr w:type="spellStart"/>
      <w:r w:rsidRPr="00425F3A">
        <w:rPr>
          <w:rFonts w:ascii="Courier New" w:hAnsi="Courier New" w:cs="Courier New"/>
        </w:rPr>
        <w:t>write_to_hbase_partition</w:t>
      </w:r>
      <w:proofErr w:type="spellEnd"/>
      <w:r w:rsidRPr="00425F3A">
        <w:rPr>
          <w:rFonts w:ascii="Courier New" w:hAnsi="Courier New" w:cs="Courier New"/>
        </w:rPr>
        <w:t>(partition):</w:t>
      </w:r>
    </w:p>
    <w:p w14:paraId="48ADD47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connection = </w:t>
      </w:r>
      <w:proofErr w:type="spellStart"/>
      <w:proofErr w:type="gramStart"/>
      <w:r w:rsidRPr="00425F3A">
        <w:rPr>
          <w:rFonts w:ascii="Courier New" w:hAnsi="Courier New" w:cs="Courier New"/>
        </w:rPr>
        <w:t>happybase.Connection</w:t>
      </w:r>
      <w:proofErr w:type="spellEnd"/>
      <w:proofErr w:type="gramEnd"/>
      <w:r w:rsidRPr="00425F3A">
        <w:rPr>
          <w:rFonts w:ascii="Courier New" w:hAnsi="Courier New" w:cs="Courier New"/>
        </w:rPr>
        <w:t>('master')</w:t>
      </w:r>
    </w:p>
    <w:p w14:paraId="4FBBA7B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25F3A">
        <w:rPr>
          <w:rFonts w:ascii="Courier New" w:hAnsi="Courier New" w:cs="Courier New"/>
        </w:rPr>
        <w:t>connection.open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</w:p>
    <w:p w14:paraId="6D1E58A5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table = </w:t>
      </w:r>
      <w:proofErr w:type="spellStart"/>
      <w:proofErr w:type="gramStart"/>
      <w:r w:rsidRPr="00425F3A">
        <w:rPr>
          <w:rFonts w:ascii="Courier New" w:hAnsi="Courier New" w:cs="Courier New"/>
        </w:rPr>
        <w:t>connection.table</w:t>
      </w:r>
      <w:proofErr w:type="spellEnd"/>
      <w:proofErr w:type="gramEnd"/>
      <w:r w:rsidRPr="00425F3A">
        <w:rPr>
          <w:rFonts w:ascii="Courier New" w:hAnsi="Courier New" w:cs="Courier New"/>
        </w:rPr>
        <w:t>('</w:t>
      </w:r>
      <w:proofErr w:type="spellStart"/>
      <w:r w:rsidRPr="00425F3A">
        <w:rPr>
          <w:rFonts w:ascii="Courier New" w:hAnsi="Courier New" w:cs="Courier New"/>
        </w:rPr>
        <w:t>my_table</w:t>
      </w:r>
      <w:proofErr w:type="spellEnd"/>
      <w:proofErr w:type="gramStart"/>
      <w:r w:rsidRPr="00425F3A">
        <w:rPr>
          <w:rFonts w:ascii="Courier New" w:hAnsi="Courier New" w:cs="Courier New"/>
        </w:rPr>
        <w:t>')  #</w:t>
      </w:r>
      <w:proofErr w:type="gramEnd"/>
      <w:r w:rsidRPr="00425F3A">
        <w:rPr>
          <w:rFonts w:ascii="Courier New" w:hAnsi="Courier New" w:cs="Courier New"/>
        </w:rPr>
        <w:t xml:space="preserve"> Update table name</w:t>
      </w:r>
    </w:p>
    <w:p w14:paraId="403B961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for row in partition:</w:t>
      </w:r>
    </w:p>
    <w:p w14:paraId="48FAF78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    </w:t>
      </w:r>
      <w:proofErr w:type="spellStart"/>
      <w:r w:rsidRPr="00425F3A">
        <w:rPr>
          <w:rFonts w:ascii="Courier New" w:hAnsi="Courier New" w:cs="Courier New"/>
        </w:rPr>
        <w:t>row_key</w:t>
      </w:r>
      <w:proofErr w:type="spellEnd"/>
      <w:r w:rsidRPr="00425F3A">
        <w:rPr>
          <w:rFonts w:ascii="Courier New" w:hAnsi="Courier New" w:cs="Courier New"/>
        </w:rPr>
        <w:t>, column, value = row</w:t>
      </w:r>
    </w:p>
    <w:p w14:paraId="5EF7E9B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425F3A">
        <w:rPr>
          <w:rFonts w:ascii="Courier New" w:hAnsi="Courier New" w:cs="Courier New"/>
        </w:rPr>
        <w:t>table.put</w:t>
      </w:r>
      <w:proofErr w:type="spellEnd"/>
      <w:r w:rsidRPr="00425F3A">
        <w:rPr>
          <w:rFonts w:ascii="Courier New" w:hAnsi="Courier New" w:cs="Courier New"/>
        </w:rPr>
        <w:t>(</w:t>
      </w:r>
      <w:proofErr w:type="spellStart"/>
      <w:proofErr w:type="gramEnd"/>
      <w:r w:rsidRPr="00425F3A">
        <w:rPr>
          <w:rFonts w:ascii="Courier New" w:hAnsi="Courier New" w:cs="Courier New"/>
        </w:rPr>
        <w:t>row_key</w:t>
      </w:r>
      <w:proofErr w:type="spellEnd"/>
      <w:r w:rsidRPr="00425F3A">
        <w:rPr>
          <w:rFonts w:ascii="Courier New" w:hAnsi="Courier New" w:cs="Courier New"/>
        </w:rPr>
        <w:t>, {column: value})</w:t>
      </w:r>
    </w:p>
    <w:p w14:paraId="67CCDC60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25F3A">
        <w:rPr>
          <w:rFonts w:ascii="Courier New" w:hAnsi="Courier New" w:cs="Courier New"/>
        </w:rPr>
        <w:t>connection.close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</w:p>
    <w:p w14:paraId="392F4E1B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66D4259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lastRenderedPageBreak/>
        <w:t xml:space="preserve"># Parallelize data and apply the function with </w:t>
      </w:r>
      <w:proofErr w:type="spellStart"/>
      <w:r w:rsidRPr="00425F3A">
        <w:rPr>
          <w:rFonts w:ascii="Courier New" w:hAnsi="Courier New" w:cs="Courier New"/>
        </w:rPr>
        <w:t>foreachPartition</w:t>
      </w:r>
      <w:proofErr w:type="spellEnd"/>
    </w:p>
    <w:p w14:paraId="73B406FF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r w:rsidRPr="00425F3A">
        <w:rPr>
          <w:rFonts w:ascii="Courier New" w:hAnsi="Courier New" w:cs="Courier New"/>
        </w:rPr>
        <w:t>rdd</w:t>
      </w:r>
      <w:proofErr w:type="spellEnd"/>
      <w:r w:rsidRPr="00425F3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25F3A">
        <w:rPr>
          <w:rFonts w:ascii="Courier New" w:hAnsi="Courier New" w:cs="Courier New"/>
        </w:rPr>
        <w:t>spark.sparkContext.parallelize</w:t>
      </w:r>
      <w:proofErr w:type="spellEnd"/>
      <w:proofErr w:type="gramEnd"/>
      <w:r w:rsidRPr="00425F3A">
        <w:rPr>
          <w:rFonts w:ascii="Courier New" w:hAnsi="Courier New" w:cs="Courier New"/>
        </w:rPr>
        <w:t>(data)</w:t>
      </w:r>
    </w:p>
    <w:p w14:paraId="5C7D545A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425F3A">
        <w:rPr>
          <w:rFonts w:ascii="Courier New" w:hAnsi="Courier New" w:cs="Courier New"/>
        </w:rPr>
        <w:t>rdd.foreachPartition</w:t>
      </w:r>
      <w:proofErr w:type="spellEnd"/>
      <w:proofErr w:type="gramEnd"/>
      <w:r w:rsidRPr="00425F3A">
        <w:rPr>
          <w:rFonts w:ascii="Courier New" w:hAnsi="Courier New" w:cs="Courier New"/>
        </w:rPr>
        <w:t>(</w:t>
      </w:r>
      <w:proofErr w:type="spellStart"/>
      <w:r w:rsidRPr="00425F3A">
        <w:rPr>
          <w:rFonts w:ascii="Courier New" w:hAnsi="Courier New" w:cs="Courier New"/>
        </w:rPr>
        <w:t>write_to_hbase_partition</w:t>
      </w:r>
      <w:proofErr w:type="spellEnd"/>
      <w:r w:rsidRPr="00425F3A">
        <w:rPr>
          <w:rFonts w:ascii="Courier New" w:hAnsi="Courier New" w:cs="Courier New"/>
        </w:rPr>
        <w:t>)</w:t>
      </w:r>
    </w:p>
    <w:p w14:paraId="4F19FA4E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</w:p>
    <w:p w14:paraId="32A4549C" w14:textId="77777777" w:rsidR="00425F3A" w:rsidRPr="00425F3A" w:rsidRDefault="00425F3A" w:rsidP="00425F3A">
      <w:pPr>
        <w:spacing w:after="0" w:line="240" w:lineRule="auto"/>
        <w:ind w:left="720"/>
        <w:rPr>
          <w:rFonts w:ascii="Courier New" w:hAnsi="Courier New" w:cs="Courier New"/>
        </w:rPr>
      </w:pPr>
      <w:r w:rsidRPr="00425F3A">
        <w:rPr>
          <w:rFonts w:ascii="Courier New" w:hAnsi="Courier New" w:cs="Courier New"/>
        </w:rPr>
        <w:t># Step 9: Stop the Spark session</w:t>
      </w:r>
    </w:p>
    <w:p w14:paraId="51CBAA5A" w14:textId="1EB2FF8F" w:rsidR="006678CD" w:rsidRDefault="00425F3A" w:rsidP="00AC4022">
      <w:pPr>
        <w:spacing w:after="0" w:line="240" w:lineRule="auto"/>
        <w:ind w:left="720"/>
      </w:pPr>
      <w:proofErr w:type="spellStart"/>
      <w:proofErr w:type="gramStart"/>
      <w:r w:rsidRPr="00425F3A">
        <w:rPr>
          <w:rFonts w:ascii="Courier New" w:hAnsi="Courier New" w:cs="Courier New"/>
        </w:rPr>
        <w:t>spark.stop</w:t>
      </w:r>
      <w:proofErr w:type="spellEnd"/>
      <w:proofErr w:type="gramEnd"/>
      <w:r w:rsidRPr="00425F3A">
        <w:rPr>
          <w:rFonts w:ascii="Courier New" w:hAnsi="Courier New" w:cs="Courier New"/>
        </w:rPr>
        <w:t>()</w:t>
      </w:r>
      <w:r w:rsidR="00B16EBF" w:rsidRPr="00425F3A">
        <w:br/>
      </w:r>
    </w:p>
    <w:p w14:paraId="4679C19B" w14:textId="77777777" w:rsidR="006678CD" w:rsidRPr="00425F3A" w:rsidRDefault="006678CD" w:rsidP="00425F3A">
      <w:pPr>
        <w:spacing w:after="0" w:line="240" w:lineRule="auto"/>
        <w:ind w:left="720"/>
      </w:pPr>
    </w:p>
    <w:p w14:paraId="6D89F593" w14:textId="626B1B1E" w:rsidR="00554171" w:rsidRPr="00554171" w:rsidRDefault="00554171" w:rsidP="00554171">
      <w:pPr>
        <w:pStyle w:val="ListParagraph"/>
        <w:numPr>
          <w:ilvl w:val="0"/>
          <w:numId w:val="21"/>
        </w:numPr>
      </w:pPr>
      <w:r w:rsidRPr="00554171">
        <w:rPr>
          <w:b/>
          <w:bCs/>
        </w:rPr>
        <w:t>Submit your job like this.</w:t>
      </w:r>
      <w:r w:rsidRPr="00554171">
        <w:t xml:space="preserve"> Change </w:t>
      </w:r>
      <w:r w:rsidRPr="00554171">
        <w:rPr>
          <w:b/>
          <w:bCs/>
        </w:rPr>
        <w:t>sparkml.py</w:t>
      </w:r>
      <w:r w:rsidRPr="00554171">
        <w:t xml:space="preserve"> to the name of your file. Make sure you are in the directory where your file is on the </w:t>
      </w:r>
      <w:r w:rsidRPr="00554171">
        <w:rPr>
          <w:b/>
          <w:bCs/>
        </w:rPr>
        <w:t>master docker container</w:t>
      </w:r>
      <w:r w:rsidRPr="00554171">
        <w:t>.</w:t>
      </w:r>
    </w:p>
    <w:p w14:paraId="6A6035DC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>spark-submit \</w:t>
      </w:r>
    </w:p>
    <w:p w14:paraId="07FF3BD3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 xml:space="preserve">  --master yarn \</w:t>
      </w:r>
    </w:p>
    <w:p w14:paraId="65A6CDA4" w14:textId="03BA4F56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 xml:space="preserve">  --deploy-mode </w:t>
      </w:r>
      <w:r w:rsidR="00441254">
        <w:rPr>
          <w:rFonts w:ascii="Courier New" w:hAnsi="Courier New" w:cs="Courier New"/>
        </w:rPr>
        <w:t>client</w:t>
      </w:r>
      <w:r w:rsidRPr="009C4762">
        <w:rPr>
          <w:rFonts w:ascii="Courier New" w:hAnsi="Courier New" w:cs="Courier New"/>
        </w:rPr>
        <w:t xml:space="preserve"> \</w:t>
      </w:r>
    </w:p>
    <w:p w14:paraId="4B2BEB10" w14:textId="77777777" w:rsidR="009C4762" w:rsidRPr="009C4762" w:rsidRDefault="009C4762" w:rsidP="00CE5A4D">
      <w:pPr>
        <w:spacing w:after="0"/>
        <w:ind w:left="720"/>
        <w:rPr>
          <w:rFonts w:ascii="Courier New" w:hAnsi="Courier New" w:cs="Courier New"/>
        </w:rPr>
      </w:pPr>
      <w:r w:rsidRPr="009C4762">
        <w:rPr>
          <w:rFonts w:ascii="Courier New" w:hAnsi="Courier New" w:cs="Courier New"/>
        </w:rPr>
        <w:t xml:space="preserve">  --name </w:t>
      </w:r>
      <w:proofErr w:type="spellStart"/>
      <w:r w:rsidRPr="003A4600">
        <w:rPr>
          <w:rFonts w:ascii="Courier New" w:hAnsi="Courier New" w:cs="Courier New"/>
        </w:rPr>
        <w:t>GradesML_to_HBase</w:t>
      </w:r>
      <w:proofErr w:type="spellEnd"/>
      <w:r w:rsidRPr="009C4762">
        <w:rPr>
          <w:rFonts w:ascii="Courier New" w:hAnsi="Courier New" w:cs="Courier New"/>
        </w:rPr>
        <w:t xml:space="preserve"> \</w:t>
      </w:r>
    </w:p>
    <w:p w14:paraId="0FC85BE3" w14:textId="6EE5A086" w:rsidR="009C4762" w:rsidRPr="003A4600" w:rsidRDefault="009C4762" w:rsidP="00CE5A4D">
      <w:pPr>
        <w:spacing w:after="0"/>
        <w:ind w:left="720"/>
        <w:rPr>
          <w:rFonts w:ascii="Courier New" w:hAnsi="Courier New" w:cs="Courier New"/>
          <w:b/>
          <w:bCs/>
        </w:rPr>
      </w:pPr>
      <w:r w:rsidRPr="003A4600">
        <w:rPr>
          <w:rFonts w:ascii="Courier New" w:hAnsi="Courier New" w:cs="Courier New"/>
          <w:b/>
          <w:bCs/>
        </w:rPr>
        <w:t xml:space="preserve">  sparkml.py</w:t>
      </w:r>
    </w:p>
    <w:p w14:paraId="2324C61E" w14:textId="2AFBC3AB" w:rsidR="00C70C19" w:rsidRDefault="00C70C19" w:rsidP="00C70C19">
      <w:pPr>
        <w:pStyle w:val="Heading2"/>
      </w:pPr>
      <w:r>
        <w:t xml:space="preserve">Step </w:t>
      </w:r>
      <w:r w:rsidR="003B00BA">
        <w:t>8</w:t>
      </w:r>
      <w:r>
        <w:t>: Check the Application logs</w:t>
      </w:r>
    </w:p>
    <w:p w14:paraId="1806CE64" w14:textId="77777777" w:rsidR="00C70C19" w:rsidRDefault="00C70C19" w:rsidP="00C70C19">
      <w:pPr>
        <w:pStyle w:val="ListParagraph"/>
        <w:numPr>
          <w:ilvl w:val="0"/>
          <w:numId w:val="24"/>
        </w:numPr>
      </w:pPr>
      <w:r>
        <w:t>Find application id</w:t>
      </w:r>
    </w:p>
    <w:p w14:paraId="6D4E77F7" w14:textId="0CD9CAC5" w:rsidR="00C70C19" w:rsidRDefault="00C70C19" w:rsidP="00C70C19">
      <w:pPr>
        <w:pStyle w:val="ListParagraph"/>
      </w:pPr>
      <w:r>
        <w:br/>
        <w:t xml:space="preserve">When the spark job </w:t>
      </w:r>
      <w:r w:rsidR="006D130F">
        <w:t>runs,</w:t>
      </w:r>
      <w:r>
        <w:t xml:space="preserve"> you’ll see an output </w:t>
      </w:r>
      <w:r w:rsidR="006D130F">
        <w:t>like</w:t>
      </w:r>
      <w:r>
        <w:t xml:space="preserve"> this:</w:t>
      </w:r>
    </w:p>
    <w:p w14:paraId="5E8B41FB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Menlo" w:hAnsi="Menlo" w:cs="Menlo"/>
          <w:color w:val="000000"/>
        </w:rPr>
        <w:tab/>
      </w:r>
      <w:r w:rsidRPr="00C70C19">
        <w:rPr>
          <w:rFonts w:ascii="Courier New" w:hAnsi="Courier New" w:cs="Courier New"/>
          <w:color w:val="000000"/>
        </w:rPr>
        <w:t xml:space="preserve"> client token: N/A</w:t>
      </w:r>
    </w:p>
    <w:p w14:paraId="1F6F3046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diagnostics: N/A</w:t>
      </w:r>
    </w:p>
    <w:p w14:paraId="079BAB19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C70C19">
        <w:rPr>
          <w:rFonts w:ascii="Courier New" w:hAnsi="Courier New" w:cs="Courier New"/>
          <w:color w:val="000000"/>
        </w:rPr>
        <w:t>ApplicationMaster</w:t>
      </w:r>
      <w:proofErr w:type="spellEnd"/>
      <w:r w:rsidRPr="00C70C19">
        <w:rPr>
          <w:rFonts w:ascii="Courier New" w:hAnsi="Courier New" w:cs="Courier New"/>
          <w:color w:val="000000"/>
        </w:rPr>
        <w:t xml:space="preserve"> host: N/A</w:t>
      </w:r>
    </w:p>
    <w:p w14:paraId="79FFA45D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</w:t>
      </w:r>
      <w:proofErr w:type="spellStart"/>
      <w:r w:rsidRPr="00C70C19">
        <w:rPr>
          <w:rFonts w:ascii="Courier New" w:hAnsi="Courier New" w:cs="Courier New"/>
          <w:color w:val="000000"/>
        </w:rPr>
        <w:t>ApplicationMaster</w:t>
      </w:r>
      <w:proofErr w:type="spellEnd"/>
      <w:r w:rsidRPr="00C70C19">
        <w:rPr>
          <w:rFonts w:ascii="Courier New" w:hAnsi="Courier New" w:cs="Courier New"/>
          <w:color w:val="000000"/>
        </w:rPr>
        <w:t xml:space="preserve"> RPC port: -1</w:t>
      </w:r>
    </w:p>
    <w:p w14:paraId="5F516C29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queue: </w:t>
      </w:r>
      <w:proofErr w:type="spellStart"/>
      <w:proofErr w:type="gramStart"/>
      <w:r w:rsidRPr="00C70C19">
        <w:rPr>
          <w:rFonts w:ascii="Courier New" w:hAnsi="Courier New" w:cs="Courier New"/>
          <w:color w:val="000000"/>
        </w:rPr>
        <w:t>root.root</w:t>
      </w:r>
      <w:proofErr w:type="spellEnd"/>
      <w:proofErr w:type="gramEnd"/>
    </w:p>
    <w:p w14:paraId="51AF3BC8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start time: 1758161692199</w:t>
      </w:r>
    </w:p>
    <w:p w14:paraId="4A954E28" w14:textId="77777777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 xml:space="preserve"> final status: UNDEFINED</w:t>
      </w:r>
    </w:p>
    <w:p w14:paraId="5CE440F3" w14:textId="287D4FE3" w:rsidR="00C70C19" w:rsidRPr="00C70C19" w:rsidRDefault="00C70C19" w:rsidP="00C70C1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>tracking URL:</w:t>
      </w:r>
      <w:r>
        <w:rPr>
          <w:rFonts w:ascii="Courier New" w:hAnsi="Courier New" w:cs="Courier New"/>
          <w:color w:val="000000"/>
        </w:rPr>
        <w:t xml:space="preserve"> </w:t>
      </w:r>
      <w:r w:rsidRPr="00C70C19">
        <w:rPr>
          <w:rFonts w:ascii="Courier New" w:hAnsi="Courier New" w:cs="Courier New"/>
          <w:color w:val="000000"/>
        </w:rPr>
        <w:t>http://master:8088/proxy/</w:t>
      </w:r>
      <w:r w:rsidRPr="00C70C19">
        <w:rPr>
          <w:rFonts w:ascii="Courier New" w:hAnsi="Courier New" w:cs="Courier New"/>
          <w:b/>
          <w:bCs/>
          <w:color w:val="000000"/>
        </w:rPr>
        <w:t>application_1758160134642_0005</w:t>
      </w:r>
      <w:r w:rsidRPr="00C70C19">
        <w:rPr>
          <w:rFonts w:ascii="Courier New" w:hAnsi="Courier New" w:cs="Courier New"/>
          <w:color w:val="000000"/>
        </w:rPr>
        <w:t>/</w:t>
      </w:r>
    </w:p>
    <w:p w14:paraId="7FF0767C" w14:textId="6A6E8BD5" w:rsidR="00C70C19" w:rsidRDefault="00C70C19" w:rsidP="00C70C19">
      <w:pPr>
        <w:rPr>
          <w:rFonts w:ascii="Courier New" w:hAnsi="Courier New" w:cs="Courier New"/>
          <w:color w:val="000000"/>
        </w:rPr>
      </w:pPr>
      <w:r w:rsidRPr="00C70C19">
        <w:rPr>
          <w:rFonts w:ascii="Courier New" w:hAnsi="Courier New" w:cs="Courier New"/>
          <w:color w:val="000000"/>
        </w:rPr>
        <w:tab/>
        <w:t>user: root</w:t>
      </w:r>
    </w:p>
    <w:p w14:paraId="2C14F246" w14:textId="565B8770" w:rsidR="00C70C19" w:rsidRDefault="006D130F" w:rsidP="00EA0643">
      <w:pPr>
        <w:pStyle w:val="ListParagraph"/>
        <w:numPr>
          <w:ilvl w:val="0"/>
          <w:numId w:val="24"/>
        </w:numPr>
      </w:pPr>
      <w:r>
        <w:t>After the job has finished, g</w:t>
      </w:r>
      <w:r w:rsidR="00C70C19">
        <w:t>et the logs</w:t>
      </w:r>
      <w:r w:rsidR="00BE6A44">
        <w:t xml:space="preserve"> (this will be helpful for debugging your code)</w:t>
      </w:r>
    </w:p>
    <w:p w14:paraId="5C6F4676" w14:textId="36D2A11E" w:rsidR="00C70C19" w:rsidRPr="00C70C19" w:rsidRDefault="00C70C19" w:rsidP="00C70C19">
      <w:pPr>
        <w:ind w:left="720"/>
        <w:rPr>
          <w:rFonts w:ascii="Courier New" w:hAnsi="Courier New" w:cs="Courier New"/>
        </w:rPr>
      </w:pPr>
      <w:r w:rsidRPr="00C70C19">
        <w:rPr>
          <w:rFonts w:ascii="Courier New" w:hAnsi="Courier New" w:cs="Courier New"/>
        </w:rPr>
        <w:t>yarn logs -</w:t>
      </w:r>
      <w:proofErr w:type="spellStart"/>
      <w:r w:rsidRPr="00C70C19">
        <w:rPr>
          <w:rFonts w:ascii="Courier New" w:hAnsi="Courier New" w:cs="Courier New"/>
        </w:rPr>
        <w:t>applicationId</w:t>
      </w:r>
      <w:proofErr w:type="spellEnd"/>
      <w:r w:rsidRPr="00C70C19">
        <w:rPr>
          <w:rFonts w:ascii="Courier New" w:hAnsi="Courier New" w:cs="Courier New"/>
        </w:rPr>
        <w:t xml:space="preserve"> &lt;APP_ID&gt;</w:t>
      </w:r>
    </w:p>
    <w:p w14:paraId="303EF443" w14:textId="587AB329" w:rsidR="00C70C19" w:rsidRDefault="00C70C19" w:rsidP="00C70C19">
      <w:pPr>
        <w:ind w:left="720"/>
      </w:pPr>
      <w:r>
        <w:t>in my case its</w:t>
      </w:r>
    </w:p>
    <w:p w14:paraId="5FE19C37" w14:textId="162BE880" w:rsidR="00C70C19" w:rsidRPr="00C70C19" w:rsidRDefault="00C70C19" w:rsidP="00C70C19">
      <w:pPr>
        <w:ind w:left="720"/>
        <w:rPr>
          <w:rFonts w:ascii="Courier New" w:hAnsi="Courier New" w:cs="Courier New"/>
        </w:rPr>
      </w:pPr>
      <w:r w:rsidRPr="00C70C19">
        <w:rPr>
          <w:rFonts w:ascii="Courier New" w:hAnsi="Courier New" w:cs="Courier New"/>
        </w:rPr>
        <w:t>yarn logs -</w:t>
      </w:r>
      <w:proofErr w:type="spellStart"/>
      <w:r w:rsidRPr="00C70C19">
        <w:rPr>
          <w:rFonts w:ascii="Courier New" w:hAnsi="Courier New" w:cs="Courier New"/>
        </w:rPr>
        <w:t>applicationId</w:t>
      </w:r>
      <w:proofErr w:type="spellEnd"/>
      <w:r w:rsidRPr="00C70C19">
        <w:rPr>
          <w:rFonts w:ascii="Courier New" w:hAnsi="Courier New" w:cs="Courier New"/>
        </w:rPr>
        <w:t xml:space="preserve"> </w:t>
      </w:r>
      <w:r w:rsidRPr="00C70C19">
        <w:rPr>
          <w:rFonts w:ascii="Courier New" w:hAnsi="Courier New" w:cs="Courier New"/>
          <w:b/>
          <w:bCs/>
          <w:color w:val="000000"/>
        </w:rPr>
        <w:t>application_1758160134642_0005</w:t>
      </w:r>
    </w:p>
    <w:p w14:paraId="75A91D16" w14:textId="47D65548" w:rsidR="00484DB7" w:rsidRPr="00484DB7" w:rsidRDefault="00484DB7" w:rsidP="006678CD">
      <w:pPr>
        <w:pStyle w:val="Heading2"/>
      </w:pPr>
      <w:r>
        <w:t xml:space="preserve">Step </w:t>
      </w:r>
      <w:r w:rsidR="003B00BA">
        <w:t>9</w:t>
      </w:r>
      <w:r>
        <w:t>: Verify Data in HBase</w:t>
      </w:r>
      <w:r w:rsidR="00B7742A">
        <w:t xml:space="preserve"> (Week 6)</w:t>
      </w:r>
    </w:p>
    <w:p w14:paraId="294AB69D" w14:textId="62E7FB29" w:rsidR="00BA787D" w:rsidRPr="00AC4022" w:rsidRDefault="00484DB7" w:rsidP="00414555">
      <w:pPr>
        <w:pStyle w:val="ListParagraph"/>
        <w:numPr>
          <w:ilvl w:val="0"/>
          <w:numId w:val="23"/>
        </w:numPr>
      </w:pPr>
      <w:r>
        <w:t>After the script runs, you can verify the data written to HBase by using the HBase shell:</w:t>
      </w:r>
      <w:r>
        <w:br/>
      </w:r>
      <w:r>
        <w:br/>
      </w:r>
      <w:proofErr w:type="spellStart"/>
      <w:r w:rsidRPr="003A5D30">
        <w:rPr>
          <w:rFonts w:ascii="Courier New" w:hAnsi="Courier New" w:cs="Courier New"/>
        </w:rPr>
        <w:t>hbase</w:t>
      </w:r>
      <w:proofErr w:type="spellEnd"/>
      <w:r w:rsidRPr="003A5D30">
        <w:rPr>
          <w:rFonts w:ascii="Courier New" w:hAnsi="Courier New" w:cs="Courier New"/>
        </w:rPr>
        <w:t xml:space="preserve"> shell</w:t>
      </w:r>
      <w:r>
        <w:br/>
      </w:r>
      <w:r>
        <w:br/>
      </w:r>
      <w:r w:rsidR="00B95413" w:rsidRPr="003A5D30">
        <w:rPr>
          <w:rFonts w:ascii="Courier New" w:hAnsi="Courier New" w:cs="Courier New"/>
        </w:rPr>
        <w:t>scan '</w:t>
      </w:r>
      <w:proofErr w:type="spellStart"/>
      <w:r w:rsidR="00B95413" w:rsidRPr="003A5D30">
        <w:rPr>
          <w:rFonts w:ascii="Courier New" w:hAnsi="Courier New" w:cs="Courier New"/>
        </w:rPr>
        <w:t>my_table</w:t>
      </w:r>
      <w:proofErr w:type="spellEnd"/>
      <w:r w:rsidR="00B95413" w:rsidRPr="003A5D30">
        <w:rPr>
          <w:rFonts w:ascii="Courier New" w:hAnsi="Courier New" w:cs="Courier New"/>
        </w:rPr>
        <w:t>'</w:t>
      </w:r>
    </w:p>
    <w:sectPr w:rsidR="00BA787D" w:rsidRPr="00AC40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A852C2"/>
    <w:multiLevelType w:val="hybridMultilevel"/>
    <w:tmpl w:val="0C764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150984"/>
    <w:multiLevelType w:val="hybridMultilevel"/>
    <w:tmpl w:val="9ABEF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56431B"/>
    <w:multiLevelType w:val="hybridMultilevel"/>
    <w:tmpl w:val="C8F2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8801FC"/>
    <w:multiLevelType w:val="hybridMultilevel"/>
    <w:tmpl w:val="64CEB83C"/>
    <w:lvl w:ilvl="0" w:tplc="ECF88C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CF5C7E"/>
    <w:multiLevelType w:val="hybridMultilevel"/>
    <w:tmpl w:val="DE68CA6A"/>
    <w:lvl w:ilvl="0" w:tplc="00E8462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F2616"/>
    <w:multiLevelType w:val="hybridMultilevel"/>
    <w:tmpl w:val="8410FC72"/>
    <w:lvl w:ilvl="0" w:tplc="981A92A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21DF"/>
    <w:multiLevelType w:val="hybridMultilevel"/>
    <w:tmpl w:val="3AA07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453959"/>
    <w:multiLevelType w:val="hybridMultilevel"/>
    <w:tmpl w:val="1B76C400"/>
    <w:lvl w:ilvl="0" w:tplc="981A92A4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D1E51"/>
    <w:multiLevelType w:val="hybridMultilevel"/>
    <w:tmpl w:val="5FD0486A"/>
    <w:lvl w:ilvl="0" w:tplc="ECF88C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B78AD"/>
    <w:multiLevelType w:val="hybridMultilevel"/>
    <w:tmpl w:val="6950B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2C4DEF"/>
    <w:multiLevelType w:val="hybridMultilevel"/>
    <w:tmpl w:val="B6D6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0573C"/>
    <w:multiLevelType w:val="hybridMultilevel"/>
    <w:tmpl w:val="BC42E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C093B"/>
    <w:multiLevelType w:val="hybridMultilevel"/>
    <w:tmpl w:val="8B2C86C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960F4"/>
    <w:multiLevelType w:val="hybridMultilevel"/>
    <w:tmpl w:val="BF84A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236ED"/>
    <w:multiLevelType w:val="hybridMultilevel"/>
    <w:tmpl w:val="08365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395815"/>
    <w:multiLevelType w:val="hybridMultilevel"/>
    <w:tmpl w:val="8C0AFD58"/>
    <w:lvl w:ilvl="0" w:tplc="E0F47ADE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781172">
    <w:abstractNumId w:val="8"/>
  </w:num>
  <w:num w:numId="2" w16cid:durableId="1069960291">
    <w:abstractNumId w:val="6"/>
  </w:num>
  <w:num w:numId="3" w16cid:durableId="655261464">
    <w:abstractNumId w:val="5"/>
  </w:num>
  <w:num w:numId="4" w16cid:durableId="1868369982">
    <w:abstractNumId w:val="4"/>
  </w:num>
  <w:num w:numId="5" w16cid:durableId="394789577">
    <w:abstractNumId w:val="7"/>
  </w:num>
  <w:num w:numId="6" w16cid:durableId="1600412935">
    <w:abstractNumId w:val="3"/>
  </w:num>
  <w:num w:numId="7" w16cid:durableId="1858301541">
    <w:abstractNumId w:val="2"/>
  </w:num>
  <w:num w:numId="8" w16cid:durableId="1466773264">
    <w:abstractNumId w:val="1"/>
  </w:num>
  <w:num w:numId="9" w16cid:durableId="676418959">
    <w:abstractNumId w:val="0"/>
  </w:num>
  <w:num w:numId="10" w16cid:durableId="1400207986">
    <w:abstractNumId w:val="18"/>
  </w:num>
  <w:num w:numId="11" w16cid:durableId="1064720359">
    <w:abstractNumId w:val="12"/>
  </w:num>
  <w:num w:numId="12" w16cid:durableId="507061131">
    <w:abstractNumId w:val="17"/>
  </w:num>
  <w:num w:numId="13" w16cid:durableId="736319913">
    <w:abstractNumId w:val="22"/>
  </w:num>
  <w:num w:numId="14" w16cid:durableId="2138865457">
    <w:abstractNumId w:val="20"/>
  </w:num>
  <w:num w:numId="15" w16cid:durableId="1558711402">
    <w:abstractNumId w:val="11"/>
  </w:num>
  <w:num w:numId="16" w16cid:durableId="1228496351">
    <w:abstractNumId w:val="23"/>
  </w:num>
  <w:num w:numId="17" w16cid:durableId="325674624">
    <w:abstractNumId w:val="10"/>
  </w:num>
  <w:num w:numId="18" w16cid:durableId="1356811229">
    <w:abstractNumId w:val="15"/>
  </w:num>
  <w:num w:numId="19" w16cid:durableId="1055742540">
    <w:abstractNumId w:val="16"/>
  </w:num>
  <w:num w:numId="20" w16cid:durableId="302463630">
    <w:abstractNumId w:val="14"/>
  </w:num>
  <w:num w:numId="21" w16cid:durableId="1937589269">
    <w:abstractNumId w:val="13"/>
  </w:num>
  <w:num w:numId="22" w16cid:durableId="2067949044">
    <w:abstractNumId w:val="9"/>
  </w:num>
  <w:num w:numId="23" w16cid:durableId="816150684">
    <w:abstractNumId w:val="19"/>
  </w:num>
  <w:num w:numId="24" w16cid:durableId="511071265">
    <w:abstractNumId w:val="24"/>
  </w:num>
  <w:num w:numId="25" w16cid:durableId="10538946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53CE"/>
    <w:rsid w:val="0006063C"/>
    <w:rsid w:val="000D19F4"/>
    <w:rsid w:val="001036C8"/>
    <w:rsid w:val="0015074B"/>
    <w:rsid w:val="0015199B"/>
    <w:rsid w:val="00193812"/>
    <w:rsid w:val="00225BE3"/>
    <w:rsid w:val="0029639D"/>
    <w:rsid w:val="002A74F9"/>
    <w:rsid w:val="002B7B96"/>
    <w:rsid w:val="002E497B"/>
    <w:rsid w:val="002F5EB6"/>
    <w:rsid w:val="0030070F"/>
    <w:rsid w:val="003177D8"/>
    <w:rsid w:val="00326F90"/>
    <w:rsid w:val="00355C30"/>
    <w:rsid w:val="003A4600"/>
    <w:rsid w:val="003A5D30"/>
    <w:rsid w:val="003B00BA"/>
    <w:rsid w:val="003D62F5"/>
    <w:rsid w:val="00414555"/>
    <w:rsid w:val="00425F3A"/>
    <w:rsid w:val="00441254"/>
    <w:rsid w:val="00484DB7"/>
    <w:rsid w:val="00554171"/>
    <w:rsid w:val="00564F28"/>
    <w:rsid w:val="0057663D"/>
    <w:rsid w:val="00581F78"/>
    <w:rsid w:val="00582152"/>
    <w:rsid w:val="00613ECD"/>
    <w:rsid w:val="006678CD"/>
    <w:rsid w:val="006D130F"/>
    <w:rsid w:val="007947DD"/>
    <w:rsid w:val="007C4D91"/>
    <w:rsid w:val="007D3287"/>
    <w:rsid w:val="0081539F"/>
    <w:rsid w:val="008558B6"/>
    <w:rsid w:val="008646DF"/>
    <w:rsid w:val="00895BFB"/>
    <w:rsid w:val="0091592B"/>
    <w:rsid w:val="00936421"/>
    <w:rsid w:val="00956CB9"/>
    <w:rsid w:val="00963F74"/>
    <w:rsid w:val="009657DE"/>
    <w:rsid w:val="009A2D67"/>
    <w:rsid w:val="009C4762"/>
    <w:rsid w:val="00A9206D"/>
    <w:rsid w:val="00AA1D8D"/>
    <w:rsid w:val="00AC4022"/>
    <w:rsid w:val="00AE7F6A"/>
    <w:rsid w:val="00B14682"/>
    <w:rsid w:val="00B16EBF"/>
    <w:rsid w:val="00B47730"/>
    <w:rsid w:val="00B7742A"/>
    <w:rsid w:val="00B95413"/>
    <w:rsid w:val="00BA787D"/>
    <w:rsid w:val="00BC6368"/>
    <w:rsid w:val="00BD3A94"/>
    <w:rsid w:val="00BE6A44"/>
    <w:rsid w:val="00C079D4"/>
    <w:rsid w:val="00C409F3"/>
    <w:rsid w:val="00C70C19"/>
    <w:rsid w:val="00CB0664"/>
    <w:rsid w:val="00CE5A4D"/>
    <w:rsid w:val="00D66277"/>
    <w:rsid w:val="00E862DA"/>
    <w:rsid w:val="00EA0643"/>
    <w:rsid w:val="00ED2F18"/>
    <w:rsid w:val="00FC693F"/>
    <w:rsid w:val="00FD12A2"/>
    <w:rsid w:val="00FF01D2"/>
    <w:rsid w:val="00FF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4ED05"/>
  <w14:defaultImageDpi w14:val="300"/>
  <w15:docId w15:val="{32EFC3F7-1F12-A641-B9DD-EF6CEC7D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A78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40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02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0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0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4022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C40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park.apache.org/docs/latest/ml-gui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975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Nasheb Ismaily</cp:lastModifiedBy>
  <cp:revision>4</cp:revision>
  <dcterms:created xsi:type="dcterms:W3CDTF">2025-09-19T15:55:00Z</dcterms:created>
  <dcterms:modified xsi:type="dcterms:W3CDTF">2025-09-19T18:40:00Z</dcterms:modified>
  <cp:category/>
</cp:coreProperties>
</file>