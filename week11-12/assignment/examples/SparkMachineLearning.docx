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F23DC77" w:rsidR="009657DE" w:rsidRDefault="00000000" w:rsidP="00582152">
      <w:r>
        <w:t>1. Log in to Worker Node 1:</w:t>
      </w:r>
      <w:r>
        <w:br/>
      </w:r>
      <w:r w:rsidRPr="00B14682">
        <w:rPr>
          <w:rFonts w:ascii="Courier New" w:hAnsi="Courier New" w:cs="Courier New"/>
        </w:rPr>
        <w:t>docker-compose exec worker1 bash</w:t>
      </w:r>
    </w:p>
    <w:p w14:paraId="14DC7E67" w14:textId="16DCE09A" w:rsidR="009657DE" w:rsidRDefault="00000000" w:rsidP="00582152">
      <w:r>
        <w:t>2. Install the Library using pip3:</w:t>
      </w:r>
      <w:r>
        <w:br/>
      </w:r>
      <w:r w:rsidR="00B14682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4682" w:rsidRPr="00B14682">
        <w:rPr>
          <w:rFonts w:ascii="Courier New" w:hAnsi="Courier New" w:cs="Courier New"/>
        </w:rPr>
        <w:t>numpy</w:t>
      </w:r>
      <w:proofErr w:type="spellEnd"/>
    </w:p>
    <w:p w14:paraId="50EE2474" w14:textId="31300721" w:rsidR="009657DE" w:rsidRDefault="00000000" w:rsidP="00582152">
      <w:r>
        <w:t>3. Exit Worker Node 1: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29F9BC4C" w14:textId="62216F20" w:rsidR="009657DE" w:rsidRDefault="00000000" w:rsidP="00582152">
      <w:r>
        <w:t>4. Log in to Worker Node 2:</w:t>
      </w:r>
      <w:r>
        <w:br/>
      </w:r>
      <w:r w:rsidRPr="00B14682">
        <w:rPr>
          <w:rFonts w:ascii="Courier New" w:hAnsi="Courier New" w:cs="Courier New"/>
        </w:rPr>
        <w:t>docker-compose exec worker2 bash</w:t>
      </w:r>
    </w:p>
    <w:p w14:paraId="213A5C39" w14:textId="4642B8FC" w:rsidR="009657DE" w:rsidRDefault="00000000" w:rsidP="00582152">
      <w:r>
        <w:t>5. Install the Library using pip3:</w:t>
      </w:r>
      <w:r>
        <w:br/>
      </w:r>
      <w:r w:rsidR="00B16EBF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6EBF" w:rsidRPr="00B14682">
        <w:rPr>
          <w:rFonts w:ascii="Courier New" w:hAnsi="Courier New" w:cs="Courier New"/>
        </w:rPr>
        <w:t>numpy</w:t>
      </w:r>
      <w:proofErr w:type="spellEnd"/>
    </w:p>
    <w:p w14:paraId="6DB17139" w14:textId="0CF0170F" w:rsidR="009657DE" w:rsidRDefault="00000000" w:rsidP="00582152">
      <w:r>
        <w:t>6. Exit Worker Node 2: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38A2DECF" w:rsidR="009657DE" w:rsidRDefault="00000000" w:rsidP="00582152">
      <w:r>
        <w:t>1. Log in to the Master Node:</w:t>
      </w:r>
      <w:r>
        <w:br/>
      </w:r>
      <w:r w:rsidRPr="000353CE">
        <w:rPr>
          <w:rFonts w:ascii="Courier New" w:hAnsi="Courier New" w:cs="Courier New"/>
        </w:rPr>
        <w:t>docker-compose exec master bash</w:t>
      </w:r>
    </w:p>
    <w:p w14:paraId="358E80D1" w14:textId="362C2FF0" w:rsidR="00582152" w:rsidRDefault="00000000" w:rsidP="00582152">
      <w:r>
        <w:t>2. Install the Library using pip3:</w:t>
      </w:r>
      <w:r>
        <w:br/>
      </w:r>
      <w:r w:rsidR="00B16EBF" w:rsidRPr="00B14682">
        <w:rPr>
          <w:rFonts w:ascii="Courier New" w:hAnsi="Courier New" w:cs="Courier New"/>
        </w:rPr>
        <w:t>pip3 install</w:t>
      </w:r>
      <w:r w:rsidR="00B16EBF">
        <w:rPr>
          <w:rFonts w:ascii="Courier New" w:hAnsi="Courier New" w:cs="Courier New"/>
        </w:rPr>
        <w:t xml:space="preserve"> </w:t>
      </w:r>
      <w:proofErr w:type="spellStart"/>
      <w:r w:rsidR="00B16EBF" w:rsidRPr="00B14682">
        <w:rPr>
          <w:rFonts w:ascii="Courier New" w:hAnsi="Courier New" w:cs="Courier New"/>
        </w:rPr>
        <w:t>numpy</w:t>
      </w:r>
      <w:proofErr w:type="spellEnd"/>
      <w:r>
        <w:br/>
      </w:r>
    </w:p>
    <w:p w14:paraId="6AC5E060" w14:textId="77777777" w:rsidR="00B16EBF" w:rsidRDefault="00B16EBF" w:rsidP="00B16EBF">
      <w:pPr>
        <w:pStyle w:val="Heading2"/>
      </w:pPr>
      <w:r>
        <w:t xml:space="preserve">Step </w:t>
      </w:r>
      <w:r>
        <w:t>3</w:t>
      </w:r>
      <w:r>
        <w:t>: Load grades.csv</w:t>
      </w:r>
      <w:r>
        <w:t xml:space="preserve"> into HDFS</w:t>
      </w:r>
    </w:p>
    <w:p w14:paraId="0C7815CC" w14:textId="47A1599D" w:rsidR="00B16EBF" w:rsidRPr="00B16EBF" w:rsidRDefault="00B16EBF" w:rsidP="00B16EBF">
      <w:pPr>
        <w:rPr>
          <w:rFonts w:ascii="Courier New" w:hAnsi="Courier New" w:cs="Courier New"/>
        </w:rPr>
      </w:pPr>
      <w:proofErr w:type="spellStart"/>
      <w:r w:rsidRPr="00B16EBF">
        <w:rPr>
          <w:rFonts w:ascii="Courier New" w:hAnsi="Courier New" w:cs="Courier New"/>
        </w:rPr>
        <w:t>hdfs</w:t>
      </w:r>
      <w:proofErr w:type="spellEnd"/>
      <w:r w:rsidRPr="00B16EBF">
        <w:rPr>
          <w:rFonts w:ascii="Courier New" w:hAnsi="Courier New" w:cs="Courier New"/>
        </w:rPr>
        <w:t xml:space="preserve"> </w:t>
      </w:r>
      <w:proofErr w:type="spellStart"/>
      <w:r w:rsidRPr="00B16EBF">
        <w:rPr>
          <w:rFonts w:ascii="Courier New" w:hAnsi="Courier New" w:cs="Courier New"/>
        </w:rPr>
        <w:t>dfs</w:t>
      </w:r>
      <w:proofErr w:type="spellEnd"/>
      <w:r w:rsidRPr="00B16EBF">
        <w:rPr>
          <w:rFonts w:ascii="Courier New" w:hAnsi="Courier New" w:cs="Courier New"/>
        </w:rPr>
        <w:t xml:space="preserve"> -put /data/grades.csv /</w:t>
      </w:r>
    </w:p>
    <w:p w14:paraId="229E71D0" w14:textId="5D72C07C" w:rsidR="00B16EBF" w:rsidRDefault="00B16EBF" w:rsidP="00B16EBF">
      <w:pPr>
        <w:pStyle w:val="Heading2"/>
      </w:pPr>
      <w:r>
        <w:t xml:space="preserve">Step 3: </w:t>
      </w:r>
      <w:r>
        <w:t>Load grades.csv into Hive</w:t>
      </w:r>
    </w:p>
    <w:p w14:paraId="4EFF98E1" w14:textId="77777777" w:rsidR="00B16EBF" w:rsidRDefault="00B16EBF" w:rsidP="00B16EBF">
      <w:r>
        <w:t>1. Open Hive Shell:</w:t>
      </w:r>
    </w:p>
    <w:p w14:paraId="3E98D8F0" w14:textId="77777777" w:rsidR="00B16EBF" w:rsidRPr="00B16EBF" w:rsidRDefault="00B16EBF" w:rsidP="00B16EBF">
      <w:pPr>
        <w:rPr>
          <w:rFonts w:ascii="Courier New" w:hAnsi="Courier New" w:cs="Courier New"/>
        </w:rPr>
      </w:pPr>
      <w:r w:rsidRPr="00B16EBF">
        <w:rPr>
          <w:rFonts w:ascii="Courier New" w:hAnsi="Courier New" w:cs="Courier New"/>
        </w:rPr>
        <w:t>hive</w:t>
      </w:r>
    </w:p>
    <w:p w14:paraId="08C749EE" w14:textId="77777777" w:rsidR="00B16EBF" w:rsidRDefault="00B16EBF" w:rsidP="00B16EBF">
      <w:r>
        <w:t>2. Create the Hive Table:</w:t>
      </w:r>
    </w:p>
    <w:p w14:paraId="606BE1A9" w14:textId="77777777" w:rsidR="00B16EBF" w:rsidRPr="00B16EBF" w:rsidRDefault="00B16EBF" w:rsidP="00B16EBF">
      <w:pPr>
        <w:rPr>
          <w:rFonts w:ascii="Courier New" w:hAnsi="Courier New" w:cs="Courier New"/>
        </w:rPr>
      </w:pPr>
      <w:r>
        <w:br/>
      </w:r>
      <w:r w:rsidRPr="00B16EBF">
        <w:rPr>
          <w:rFonts w:ascii="Courier New" w:hAnsi="Courier New" w:cs="Courier New"/>
        </w:rPr>
        <w:t xml:space="preserve">CREATE TABLE </w:t>
      </w:r>
      <w:proofErr w:type="spellStart"/>
      <w:r w:rsidRPr="00B16EBF">
        <w:rPr>
          <w:rFonts w:ascii="Courier New" w:hAnsi="Courier New" w:cs="Courier New"/>
        </w:rPr>
        <w:t>gradesml</w:t>
      </w:r>
      <w:proofErr w:type="spellEnd"/>
      <w:r w:rsidRPr="00B16EBF">
        <w:rPr>
          <w:rFonts w:ascii="Courier New" w:hAnsi="Courier New" w:cs="Courier New"/>
        </w:rPr>
        <w:t xml:space="preserve"> (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last_name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first_name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</w:r>
      <w:r w:rsidRPr="00B16EBF">
        <w:rPr>
          <w:rFonts w:ascii="Courier New" w:hAnsi="Courier New" w:cs="Courier New"/>
        </w:rPr>
        <w:lastRenderedPageBreak/>
        <w:t xml:space="preserve">    </w:t>
      </w:r>
      <w:proofErr w:type="spellStart"/>
      <w:r w:rsidRPr="00B16EBF">
        <w:rPr>
          <w:rFonts w:ascii="Courier New" w:hAnsi="Courier New" w:cs="Courier New"/>
        </w:rPr>
        <w:t>ssn</w:t>
      </w:r>
      <w:proofErr w:type="spellEnd"/>
      <w:r w:rsidRPr="00B16EBF">
        <w:rPr>
          <w:rFonts w:ascii="Courier New" w:hAnsi="Courier New" w:cs="Courier New"/>
        </w:rPr>
        <w:t xml:space="preserve"> STRING,</w:t>
      </w:r>
      <w:r w:rsidRPr="00B16EBF">
        <w:rPr>
          <w:rFonts w:ascii="Courier New" w:hAnsi="Courier New" w:cs="Courier New"/>
        </w:rPr>
        <w:br/>
        <w:t xml:space="preserve">    test1 INT,</w:t>
      </w:r>
      <w:r w:rsidRPr="00B16EBF">
        <w:rPr>
          <w:rFonts w:ascii="Courier New" w:hAnsi="Courier New" w:cs="Courier New"/>
        </w:rPr>
        <w:br/>
        <w:t xml:space="preserve">    test2 INT,</w:t>
      </w:r>
      <w:r w:rsidRPr="00B16EBF">
        <w:rPr>
          <w:rFonts w:ascii="Courier New" w:hAnsi="Courier New" w:cs="Courier New"/>
        </w:rPr>
        <w:br/>
        <w:t xml:space="preserve">    test3 INT,</w:t>
      </w:r>
      <w:r w:rsidRPr="00B16EBF">
        <w:rPr>
          <w:rFonts w:ascii="Courier New" w:hAnsi="Courier New" w:cs="Courier New"/>
        </w:rPr>
        <w:br/>
        <w:t xml:space="preserve">    test4 INT,</w:t>
      </w:r>
      <w:r w:rsidRPr="00B16EBF">
        <w:rPr>
          <w:rFonts w:ascii="Courier New" w:hAnsi="Courier New" w:cs="Courier New"/>
        </w:rPr>
        <w:br/>
        <w:t xml:space="preserve">    </w:t>
      </w:r>
      <w:proofErr w:type="spellStart"/>
      <w:r w:rsidRPr="00B16EBF">
        <w:rPr>
          <w:rFonts w:ascii="Courier New" w:hAnsi="Courier New" w:cs="Courier New"/>
        </w:rPr>
        <w:t>final_score</w:t>
      </w:r>
      <w:proofErr w:type="spellEnd"/>
      <w:r w:rsidRPr="00B16EBF">
        <w:rPr>
          <w:rFonts w:ascii="Courier New" w:hAnsi="Courier New" w:cs="Courier New"/>
        </w:rPr>
        <w:t xml:space="preserve"> INT,</w:t>
      </w:r>
      <w:r w:rsidRPr="00B16EBF">
        <w:rPr>
          <w:rFonts w:ascii="Courier New" w:hAnsi="Courier New" w:cs="Courier New"/>
        </w:rPr>
        <w:br/>
        <w:t xml:space="preserve">    grade STRING</w:t>
      </w:r>
      <w:r w:rsidRPr="00B16EBF">
        <w:rPr>
          <w:rFonts w:ascii="Courier New" w:hAnsi="Courier New" w:cs="Courier New"/>
        </w:rPr>
        <w:br/>
        <w:t>)</w:t>
      </w:r>
      <w:r w:rsidRPr="00B16EBF">
        <w:rPr>
          <w:rFonts w:ascii="Courier New" w:hAnsi="Courier New" w:cs="Courier New"/>
        </w:rPr>
        <w:br/>
        <w:t>ROW FORMAT DELIMITED</w:t>
      </w:r>
      <w:r w:rsidRPr="00B16EBF">
        <w:rPr>
          <w:rFonts w:ascii="Courier New" w:hAnsi="Courier New" w:cs="Courier New"/>
        </w:rPr>
        <w:br/>
        <w:t>FIELDS TERMINATED BY ','</w:t>
      </w:r>
      <w:r w:rsidRPr="00B16EBF">
        <w:rPr>
          <w:rFonts w:ascii="Courier New" w:hAnsi="Courier New" w:cs="Courier New"/>
        </w:rPr>
        <w:br/>
        <w:t>STORED AS TEXTFILE;</w:t>
      </w:r>
      <w:r w:rsidRPr="00B16EBF">
        <w:rPr>
          <w:rFonts w:ascii="Courier New" w:hAnsi="Courier New" w:cs="Courier New"/>
        </w:rPr>
        <w:br/>
      </w:r>
    </w:p>
    <w:p w14:paraId="25BD050F" w14:textId="77777777" w:rsidR="00B16EBF" w:rsidRDefault="00B16EBF" w:rsidP="00B16EBF">
      <w:r>
        <w:t>3. Load Data from CSV into the Hive Table:</w:t>
      </w:r>
    </w:p>
    <w:p w14:paraId="5F77E32B" w14:textId="7F27A92B" w:rsidR="00B16EBF" w:rsidRPr="00B16EBF" w:rsidRDefault="00B16EBF" w:rsidP="00B16EBF">
      <w:pPr>
        <w:rPr>
          <w:rFonts w:ascii="Courier New" w:hAnsi="Courier New" w:cs="Courier New"/>
        </w:rPr>
      </w:pPr>
      <w:r w:rsidRPr="00B16EBF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B16EBF">
        <w:rPr>
          <w:rFonts w:ascii="Courier New" w:hAnsi="Courier New" w:cs="Courier New"/>
        </w:rPr>
        <w:t>gradesml</w:t>
      </w:r>
      <w:proofErr w:type="spellEnd"/>
      <w:r w:rsidRPr="00B16EBF">
        <w:rPr>
          <w:rFonts w:ascii="Courier New" w:hAnsi="Courier New" w:cs="Courier New"/>
        </w:rPr>
        <w:t>;</w:t>
      </w:r>
      <w:proofErr w:type="gramEnd"/>
    </w:p>
    <w:p w14:paraId="1552D6D8" w14:textId="60DB4DC6" w:rsidR="00B16EBF" w:rsidRDefault="00B16EBF" w:rsidP="00B16EBF">
      <w:pPr>
        <w:pStyle w:val="Heading2"/>
      </w:pPr>
      <w:r>
        <w:t xml:space="preserve">Step </w:t>
      </w:r>
      <w:r>
        <w:t>4</w:t>
      </w:r>
      <w:r>
        <w:t>: Use Spark to Run Machine Learning (</w:t>
      </w:r>
      <w:proofErr w:type="spellStart"/>
      <w:r>
        <w:t>MLlib</w:t>
      </w:r>
      <w:proofErr w:type="spellEnd"/>
      <w:r>
        <w:t>)</w:t>
      </w:r>
    </w:p>
    <w:p w14:paraId="06B4E7CE" w14:textId="77777777" w:rsidR="00B16EBF" w:rsidRDefault="00B16EBF" w:rsidP="00B16EBF"/>
    <w:p w14:paraId="1E0A8DC7" w14:textId="17B7CF4C" w:rsidR="00B16EBF" w:rsidRDefault="00B16EBF" w:rsidP="00B16EBF">
      <w:r>
        <w:t xml:space="preserve">1. Enter </w:t>
      </w:r>
      <w:proofErr w:type="spellStart"/>
      <w:r>
        <w:t>pyspark</w:t>
      </w:r>
      <w:proofErr w:type="spellEnd"/>
    </w:p>
    <w:p w14:paraId="49B5674B" w14:textId="43A89232" w:rsidR="00B16EBF" w:rsidRPr="00B16EBF" w:rsidRDefault="00B16EBF" w:rsidP="00B16EBF">
      <w:pPr>
        <w:rPr>
          <w:rFonts w:ascii="Courier New" w:hAnsi="Courier New" w:cs="Courier New"/>
        </w:rPr>
      </w:pPr>
      <w:proofErr w:type="spellStart"/>
      <w:r w:rsidRPr="00B16EBF">
        <w:rPr>
          <w:rFonts w:ascii="Courier New" w:hAnsi="Courier New" w:cs="Courier New"/>
        </w:rPr>
        <w:t>pyspark</w:t>
      </w:r>
      <w:proofErr w:type="spellEnd"/>
    </w:p>
    <w:p w14:paraId="1D0565BC" w14:textId="77777777" w:rsidR="00B16EBF" w:rsidRPr="00B16EBF" w:rsidRDefault="00B16EBF" w:rsidP="00B16EBF"/>
    <w:p w14:paraId="2608D75D" w14:textId="472E4A9A" w:rsidR="00B16EBF" w:rsidRDefault="00B16EBF" w:rsidP="00B16EBF">
      <w:r>
        <w:t xml:space="preserve">2. </w:t>
      </w:r>
      <w:r>
        <w:t xml:space="preserve">Here’s the </w:t>
      </w:r>
      <w:proofErr w:type="spellStart"/>
      <w:r>
        <w:t>PySpark</w:t>
      </w:r>
      <w:proofErr w:type="spellEnd"/>
      <w:r>
        <w:t xml:space="preserve"> code to use test scores to predict the final score using </w:t>
      </w:r>
      <w:proofErr w:type="spellStart"/>
      <w:r>
        <w:t>MLlib</w:t>
      </w:r>
      <w:proofErr w:type="spellEnd"/>
      <w:r>
        <w:t xml:space="preserve"> (Linear Regression):</w:t>
      </w:r>
    </w:p>
    <w:p w14:paraId="2C6238DF" w14:textId="4422C59D" w:rsidR="009657DE" w:rsidRPr="00414555" w:rsidRDefault="00B16EBF" w:rsidP="00414555">
      <w:pPr>
        <w:rPr>
          <w:rFonts w:ascii="Courier New" w:hAnsi="Courier New" w:cs="Courier New"/>
        </w:rPr>
      </w:pPr>
      <w:r>
        <w:br/>
      </w:r>
      <w:r w:rsidRPr="00414555">
        <w:rPr>
          <w:rFonts w:ascii="Courier New" w:hAnsi="Courier New" w:cs="Courier New"/>
        </w:rPr>
        <w:t xml:space="preserve">from </w:t>
      </w:r>
      <w:proofErr w:type="spellStart"/>
      <w:r w:rsidRPr="00414555">
        <w:rPr>
          <w:rFonts w:ascii="Courier New" w:hAnsi="Courier New" w:cs="Courier New"/>
        </w:rPr>
        <w:t>pyspark.sql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SparkSession</w:t>
      </w:r>
      <w:proofErr w:type="spellEnd"/>
      <w:r w:rsidRPr="00414555">
        <w:rPr>
          <w:rFonts w:ascii="Courier New" w:hAnsi="Courier New" w:cs="Courier New"/>
        </w:rPr>
        <w:br/>
        <w:t xml:space="preserve">from </w:t>
      </w:r>
      <w:proofErr w:type="spellStart"/>
      <w:r w:rsidRPr="00414555">
        <w:rPr>
          <w:rFonts w:ascii="Courier New" w:hAnsi="Courier New" w:cs="Courier New"/>
        </w:rPr>
        <w:t>pyspark.ml.feature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VectorAssembler</w:t>
      </w:r>
      <w:proofErr w:type="spellEnd"/>
      <w:r w:rsidRPr="00414555">
        <w:rPr>
          <w:rFonts w:ascii="Courier New" w:hAnsi="Courier New" w:cs="Courier New"/>
        </w:rPr>
        <w:br/>
        <w:t xml:space="preserve">from </w:t>
      </w:r>
      <w:proofErr w:type="spellStart"/>
      <w:r w:rsidRPr="00414555">
        <w:rPr>
          <w:rFonts w:ascii="Courier New" w:hAnsi="Courier New" w:cs="Courier New"/>
        </w:rPr>
        <w:t>pyspark.ml.regression</w:t>
      </w:r>
      <w:proofErr w:type="spellEnd"/>
      <w:r w:rsidRPr="00414555">
        <w:rPr>
          <w:rFonts w:ascii="Courier New" w:hAnsi="Courier New" w:cs="Courier New"/>
        </w:rPr>
        <w:t xml:space="preserve"> import </w:t>
      </w:r>
      <w:proofErr w:type="spellStart"/>
      <w:r w:rsidRPr="00414555">
        <w:rPr>
          <w:rFonts w:ascii="Courier New" w:hAnsi="Courier New" w:cs="Courier New"/>
        </w:rPr>
        <w:t>LinearRegression</w:t>
      </w:r>
      <w:proofErr w:type="spellEnd"/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1: Create a Spark session</w:t>
      </w:r>
      <w:r w:rsidRPr="00414555">
        <w:rPr>
          <w:rFonts w:ascii="Courier New" w:hAnsi="Courier New" w:cs="Courier New"/>
        </w:rPr>
        <w:br/>
        <w:t xml:space="preserve">spark = </w:t>
      </w:r>
      <w:proofErr w:type="spellStart"/>
      <w:r w:rsidRPr="00414555">
        <w:rPr>
          <w:rFonts w:ascii="Courier New" w:hAnsi="Courier New" w:cs="Courier New"/>
        </w:rPr>
        <w:t>SparkSession.builder</w:t>
      </w:r>
      <w:proofErr w:type="spellEnd"/>
      <w:r w:rsidRPr="00414555">
        <w:rPr>
          <w:rFonts w:ascii="Courier New" w:hAnsi="Courier New" w:cs="Courier New"/>
        </w:rPr>
        <w:t xml:space="preserve">     .</w:t>
      </w:r>
      <w:proofErr w:type="spellStart"/>
      <w:r w:rsidRPr="00414555">
        <w:rPr>
          <w:rFonts w:ascii="Courier New" w:hAnsi="Courier New" w:cs="Courier New"/>
        </w:rPr>
        <w:t>appName</w:t>
      </w:r>
      <w:proofErr w:type="spellEnd"/>
      <w:r w:rsidRPr="00414555">
        <w:rPr>
          <w:rFonts w:ascii="Courier New" w:hAnsi="Courier New" w:cs="Courier New"/>
        </w:rPr>
        <w:t>("</w:t>
      </w:r>
      <w:proofErr w:type="spellStart"/>
      <w:r w:rsidRPr="00414555">
        <w:rPr>
          <w:rFonts w:ascii="Courier New" w:hAnsi="Courier New" w:cs="Courier New"/>
        </w:rPr>
        <w:t>MLlib</w:t>
      </w:r>
      <w:proofErr w:type="spellEnd"/>
      <w:r w:rsidRPr="00414555">
        <w:rPr>
          <w:rFonts w:ascii="Courier New" w:hAnsi="Courier New" w:cs="Courier New"/>
        </w:rPr>
        <w:t xml:space="preserve"> 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 xml:space="preserve"> Prediction")     .</w:t>
      </w:r>
      <w:proofErr w:type="spellStart"/>
      <w:r w:rsidRPr="00414555">
        <w:rPr>
          <w:rFonts w:ascii="Courier New" w:hAnsi="Courier New" w:cs="Courier New"/>
        </w:rPr>
        <w:t>enableHiveSupport</w:t>
      </w:r>
      <w:proofErr w:type="spellEnd"/>
      <w:r w:rsidRPr="00414555">
        <w:rPr>
          <w:rFonts w:ascii="Courier New" w:hAnsi="Courier New" w:cs="Courier New"/>
        </w:rPr>
        <w:t>()     .</w:t>
      </w:r>
      <w:proofErr w:type="spellStart"/>
      <w:r w:rsidRPr="00414555">
        <w:rPr>
          <w:rFonts w:ascii="Courier New" w:hAnsi="Courier New" w:cs="Courier New"/>
        </w:rPr>
        <w:t>getOrCreate</w:t>
      </w:r>
      <w:proofErr w:type="spellEnd"/>
      <w:r w:rsidRPr="00414555">
        <w:rPr>
          <w:rFonts w:ascii="Courier New" w:hAnsi="Courier New" w:cs="Courier New"/>
        </w:rPr>
        <w:t>()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2: Load the data from the Hive table '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 xml:space="preserve">' into a Spark </w:t>
      </w:r>
      <w:proofErr w:type="spellStart"/>
      <w:r w:rsidRPr="00414555">
        <w:rPr>
          <w:rFonts w:ascii="Courier New" w:hAnsi="Courier New" w:cs="Courier New"/>
        </w:rPr>
        <w:t>DataFrame</w:t>
      </w:r>
      <w:proofErr w:type="spellEnd"/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spark.sql</w:t>
      </w:r>
      <w:proofErr w:type="spellEnd"/>
      <w:r w:rsidRPr="00414555">
        <w:rPr>
          <w:rFonts w:ascii="Courier New" w:hAnsi="Courier New" w:cs="Courier New"/>
        </w:rPr>
        <w:t xml:space="preserve">("SELECT test1, test2, test3, test4, 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 xml:space="preserve"> FROM </w:t>
      </w:r>
      <w:proofErr w:type="spellStart"/>
      <w:r w:rsidRPr="00414555">
        <w:rPr>
          <w:rFonts w:ascii="Courier New" w:hAnsi="Courier New" w:cs="Courier New"/>
        </w:rPr>
        <w:t>gradesml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3: Handle null values by either dropping or filling them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grades_df.na.drop</w:t>
      </w:r>
      <w:proofErr w:type="spellEnd"/>
      <w:r w:rsidRPr="00414555">
        <w:rPr>
          <w:rFonts w:ascii="Courier New" w:hAnsi="Courier New" w:cs="Courier New"/>
        </w:rPr>
        <w:t>()  # Drop rows with null values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 xml:space="preserve"># Step 4: Prepare the data for </w:t>
      </w:r>
      <w:proofErr w:type="spellStart"/>
      <w:r w:rsidRPr="00414555">
        <w:rPr>
          <w:rFonts w:ascii="Courier New" w:hAnsi="Courier New" w:cs="Courier New"/>
        </w:rPr>
        <w:t>MLlib</w:t>
      </w:r>
      <w:proofErr w:type="spellEnd"/>
      <w:r w:rsidRPr="00414555">
        <w:rPr>
          <w:rFonts w:ascii="Courier New" w:hAnsi="Courier New" w:cs="Courier New"/>
        </w:rPr>
        <w:t xml:space="preserve"> by assembling features into </w:t>
      </w:r>
      <w:r w:rsidRPr="00414555">
        <w:rPr>
          <w:rFonts w:ascii="Courier New" w:hAnsi="Courier New" w:cs="Courier New"/>
        </w:rPr>
        <w:lastRenderedPageBreak/>
        <w:t>a vector</w:t>
      </w:r>
      <w:r w:rsidRPr="00414555">
        <w:rPr>
          <w:rFonts w:ascii="Courier New" w:hAnsi="Courier New" w:cs="Courier New"/>
        </w:rPr>
        <w:br/>
        <w:t xml:space="preserve">assembler = </w:t>
      </w:r>
      <w:proofErr w:type="spellStart"/>
      <w:r w:rsidRPr="00414555">
        <w:rPr>
          <w:rFonts w:ascii="Courier New" w:hAnsi="Courier New" w:cs="Courier New"/>
        </w:rPr>
        <w:t>VectorAssembler</w:t>
      </w:r>
      <w:proofErr w:type="spellEnd"/>
      <w:r w:rsidRPr="00414555">
        <w:rPr>
          <w:rFonts w:ascii="Courier New" w:hAnsi="Courier New" w:cs="Courier New"/>
        </w:rPr>
        <w:t>(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inputCols</w:t>
      </w:r>
      <w:proofErr w:type="spellEnd"/>
      <w:r w:rsidRPr="00414555">
        <w:rPr>
          <w:rFonts w:ascii="Courier New" w:hAnsi="Courier New" w:cs="Courier New"/>
        </w:rPr>
        <w:t>=["test1", "test2", "test3", "test4"],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outputCol</w:t>
      </w:r>
      <w:proofErr w:type="spellEnd"/>
      <w:r w:rsidRPr="00414555">
        <w:rPr>
          <w:rFonts w:ascii="Courier New" w:hAnsi="Courier New" w:cs="Courier New"/>
        </w:rPr>
        <w:t>="features",</w:t>
      </w:r>
      <w:r w:rsidRPr="00414555">
        <w:rPr>
          <w:rFonts w:ascii="Courier New" w:hAnsi="Courier New" w:cs="Courier New"/>
        </w:rPr>
        <w:br/>
        <w:t xml:space="preserve">    </w:t>
      </w:r>
      <w:proofErr w:type="spellStart"/>
      <w:r w:rsidRPr="00414555">
        <w:rPr>
          <w:rFonts w:ascii="Courier New" w:hAnsi="Courier New" w:cs="Courier New"/>
        </w:rPr>
        <w:t>handleInvalid</w:t>
      </w:r>
      <w:proofErr w:type="spellEnd"/>
      <w:r w:rsidRPr="00414555">
        <w:rPr>
          <w:rFonts w:ascii="Courier New" w:hAnsi="Courier New" w:cs="Courier New"/>
        </w:rPr>
        <w:t>="skip"  # Skip rows with null values</w:t>
      </w:r>
      <w:r w:rsidRPr="00414555">
        <w:rPr>
          <w:rFonts w:ascii="Courier New" w:hAnsi="Courier New" w:cs="Courier New"/>
        </w:rPr>
        <w:br/>
        <w:t>)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assembled_df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assembler.transform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grades_df</w:t>
      </w:r>
      <w:proofErr w:type="spellEnd"/>
      <w:r w:rsidRPr="00414555">
        <w:rPr>
          <w:rFonts w:ascii="Courier New" w:hAnsi="Courier New" w:cs="Courier New"/>
        </w:rPr>
        <w:t>).select("features", "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5: Split the data into training and testing sets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train_data</w:t>
      </w:r>
      <w:proofErr w:type="spellEnd"/>
      <w:r w:rsidRPr="00414555">
        <w:rPr>
          <w:rFonts w:ascii="Courier New" w:hAnsi="Courier New" w:cs="Courier New"/>
        </w:rPr>
        <w:t xml:space="preserve">, </w:t>
      </w:r>
      <w:proofErr w:type="spellStart"/>
      <w:r w:rsidRPr="00414555">
        <w:rPr>
          <w:rFonts w:ascii="Courier New" w:hAnsi="Courier New" w:cs="Courier New"/>
        </w:rPr>
        <w:t>test_data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assembled_df.randomSplit</w:t>
      </w:r>
      <w:proofErr w:type="spellEnd"/>
      <w:r w:rsidRPr="00414555">
        <w:rPr>
          <w:rFonts w:ascii="Courier New" w:hAnsi="Courier New" w:cs="Courier New"/>
        </w:rPr>
        <w:t>([0.7, 0.3])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6: Initialize and train a Linear Regression model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lr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LinearRegression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labelCol</w:t>
      </w:r>
      <w:proofErr w:type="spellEnd"/>
      <w:r w:rsidRPr="00414555">
        <w:rPr>
          <w:rFonts w:ascii="Courier New" w:hAnsi="Courier New" w:cs="Courier New"/>
        </w:rPr>
        <w:t>="</w:t>
      </w:r>
      <w:proofErr w:type="spellStart"/>
      <w:r w:rsidRPr="00414555">
        <w:rPr>
          <w:rFonts w:ascii="Courier New" w:hAnsi="Courier New" w:cs="Courier New"/>
        </w:rPr>
        <w:t>final_score</w:t>
      </w:r>
      <w:proofErr w:type="spellEnd"/>
      <w:r w:rsidRPr="00414555">
        <w:rPr>
          <w:rFonts w:ascii="Courier New" w:hAnsi="Courier New" w:cs="Courier New"/>
        </w:rPr>
        <w:t>")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lr_model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lr.fit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train_data</w:t>
      </w:r>
      <w:proofErr w:type="spellEnd"/>
      <w:r w:rsidRPr="00414555">
        <w:rPr>
          <w:rFonts w:ascii="Courier New" w:hAnsi="Courier New" w:cs="Courier New"/>
        </w:rPr>
        <w:t>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7: Evaluate the model on the test data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test_results</w:t>
      </w:r>
      <w:proofErr w:type="spellEnd"/>
      <w:r w:rsidRPr="00414555">
        <w:rPr>
          <w:rFonts w:ascii="Courier New" w:hAnsi="Courier New" w:cs="Courier New"/>
        </w:rPr>
        <w:t xml:space="preserve"> = </w:t>
      </w:r>
      <w:proofErr w:type="spellStart"/>
      <w:r w:rsidRPr="00414555">
        <w:rPr>
          <w:rFonts w:ascii="Courier New" w:hAnsi="Courier New" w:cs="Courier New"/>
        </w:rPr>
        <w:t>lr_model.evaluate</w:t>
      </w:r>
      <w:proofErr w:type="spellEnd"/>
      <w:r w:rsidRPr="00414555">
        <w:rPr>
          <w:rFonts w:ascii="Courier New" w:hAnsi="Courier New" w:cs="Courier New"/>
        </w:rPr>
        <w:t>(</w:t>
      </w:r>
      <w:proofErr w:type="spellStart"/>
      <w:r w:rsidRPr="00414555">
        <w:rPr>
          <w:rFonts w:ascii="Courier New" w:hAnsi="Courier New" w:cs="Courier New"/>
        </w:rPr>
        <w:t>test_data</w:t>
      </w:r>
      <w:proofErr w:type="spellEnd"/>
      <w:r w:rsidRPr="00414555">
        <w:rPr>
          <w:rFonts w:ascii="Courier New" w:hAnsi="Courier New" w:cs="Courier New"/>
        </w:rPr>
        <w:t>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8: Print the model performance metrics</w:t>
      </w:r>
      <w:r w:rsidRPr="00414555">
        <w:rPr>
          <w:rFonts w:ascii="Courier New" w:hAnsi="Courier New" w:cs="Courier New"/>
        </w:rPr>
        <w:br/>
        <w:t>print(</w:t>
      </w:r>
      <w:proofErr w:type="spellStart"/>
      <w:r w:rsidRPr="00414555">
        <w:rPr>
          <w:rFonts w:ascii="Courier New" w:hAnsi="Courier New" w:cs="Courier New"/>
        </w:rPr>
        <w:t>f"RMSE</w:t>
      </w:r>
      <w:proofErr w:type="spellEnd"/>
      <w:r w:rsidRPr="00414555">
        <w:rPr>
          <w:rFonts w:ascii="Courier New" w:hAnsi="Courier New" w:cs="Courier New"/>
        </w:rPr>
        <w:t>: {</w:t>
      </w:r>
      <w:proofErr w:type="spellStart"/>
      <w:r w:rsidRPr="00414555">
        <w:rPr>
          <w:rFonts w:ascii="Courier New" w:hAnsi="Courier New" w:cs="Courier New"/>
        </w:rPr>
        <w:t>test_results.rootMeanSquaredError</w:t>
      </w:r>
      <w:proofErr w:type="spellEnd"/>
      <w:r w:rsidRPr="00414555">
        <w:rPr>
          <w:rFonts w:ascii="Courier New" w:hAnsi="Courier New" w:cs="Courier New"/>
        </w:rPr>
        <w:t>}")</w:t>
      </w:r>
      <w:r w:rsidRPr="00414555">
        <w:rPr>
          <w:rFonts w:ascii="Courier New" w:hAnsi="Courier New" w:cs="Courier New"/>
        </w:rPr>
        <w:br/>
        <w:t>print(f"R^2: {test_results.r2}")</w:t>
      </w:r>
      <w:r w:rsidRPr="00414555">
        <w:rPr>
          <w:rFonts w:ascii="Courier New" w:hAnsi="Courier New" w:cs="Courier New"/>
        </w:rPr>
        <w:br/>
      </w:r>
      <w:r w:rsidRPr="00414555">
        <w:rPr>
          <w:rFonts w:ascii="Courier New" w:hAnsi="Courier New" w:cs="Courier New"/>
        </w:rPr>
        <w:br/>
        <w:t># Step 9: Stop the Spark session</w:t>
      </w:r>
      <w:r w:rsidRPr="00414555">
        <w:rPr>
          <w:rFonts w:ascii="Courier New" w:hAnsi="Courier New" w:cs="Courier New"/>
        </w:rPr>
        <w:br/>
      </w:r>
      <w:proofErr w:type="spellStart"/>
      <w:r w:rsidRPr="00414555">
        <w:rPr>
          <w:rFonts w:ascii="Courier New" w:hAnsi="Courier New" w:cs="Courier New"/>
        </w:rPr>
        <w:t>spark.stop</w:t>
      </w:r>
      <w:proofErr w:type="spellEnd"/>
      <w:r w:rsidRPr="00414555">
        <w:rPr>
          <w:rFonts w:ascii="Courier New" w:hAnsi="Courier New" w:cs="Courier New"/>
        </w:rPr>
        <w:t>()</w:t>
      </w:r>
      <w:r w:rsidRPr="00414555">
        <w:rPr>
          <w:rFonts w:ascii="Courier New" w:hAnsi="Courier New" w:cs="Courier New"/>
        </w:rPr>
        <w:br/>
      </w:r>
    </w:p>
    <w:sectPr w:rsidR="009657DE" w:rsidRPr="0041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5074B"/>
    <w:rsid w:val="0029639D"/>
    <w:rsid w:val="002F5EB6"/>
    <w:rsid w:val="00326F90"/>
    <w:rsid w:val="00414555"/>
    <w:rsid w:val="00581F78"/>
    <w:rsid w:val="00582152"/>
    <w:rsid w:val="00613ECD"/>
    <w:rsid w:val="00956CB9"/>
    <w:rsid w:val="009657DE"/>
    <w:rsid w:val="00A9206D"/>
    <w:rsid w:val="00AA1D8D"/>
    <w:rsid w:val="00B14682"/>
    <w:rsid w:val="00B16EBF"/>
    <w:rsid w:val="00B47730"/>
    <w:rsid w:val="00BD3A94"/>
    <w:rsid w:val="00C079D4"/>
    <w:rsid w:val="00C409F3"/>
    <w:rsid w:val="00CB0664"/>
    <w:rsid w:val="00D66277"/>
    <w:rsid w:val="00E8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2024-10-08T19:05:00Z</dcterms:created>
  <dcterms:modified xsi:type="dcterms:W3CDTF">2024-10-08T19:05:00Z</dcterms:modified>
  <cp:category/>
</cp:coreProperties>
</file>