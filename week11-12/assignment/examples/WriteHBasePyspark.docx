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46E8" w14:textId="3F976236" w:rsidR="00CE39FD" w:rsidRPr="00582152" w:rsidRDefault="00CE39FD" w:rsidP="00CE39FD">
      <w:pPr>
        <w:pStyle w:val="Heading1"/>
      </w:pPr>
      <w:r>
        <w:t>Write to HBase with Pyspark</w:t>
      </w:r>
    </w:p>
    <w:p w14:paraId="59E5F81D" w14:textId="77777777" w:rsidR="00CE39FD" w:rsidRDefault="00CE39FD" w:rsidP="00CE39FD">
      <w:pPr>
        <w:pStyle w:val="Heading2"/>
      </w:pPr>
      <w:r>
        <w:t>Step 1: Log in to Worker Nodes and Install the Library</w:t>
      </w:r>
    </w:p>
    <w:p w14:paraId="666C5576" w14:textId="77777777" w:rsidR="00CE39FD" w:rsidRDefault="00CE39FD" w:rsidP="00CE39FD">
      <w:r>
        <w:t>1. Log in to Worker Node 1:</w:t>
      </w:r>
      <w:r>
        <w:br/>
      </w:r>
      <w:r w:rsidRPr="00B14682">
        <w:rPr>
          <w:rFonts w:ascii="Courier New" w:hAnsi="Courier New" w:cs="Courier New"/>
        </w:rPr>
        <w:t>docker-compose exec worker1 bash</w:t>
      </w:r>
    </w:p>
    <w:p w14:paraId="65178368" w14:textId="79003AC6" w:rsidR="00CE39FD" w:rsidRDefault="00CE39FD" w:rsidP="00CE39FD">
      <w:r>
        <w:t>2. Install the Library using pip3:</w:t>
      </w:r>
      <w:r>
        <w:br/>
      </w:r>
      <w:r w:rsidRPr="00B14682">
        <w:rPr>
          <w:rFonts w:ascii="Courier New" w:hAnsi="Courier New" w:cs="Courier New"/>
        </w:rPr>
        <w:t>pip3 install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happybase</w:t>
      </w:r>
      <w:proofErr w:type="spellEnd"/>
    </w:p>
    <w:p w14:paraId="52190A11" w14:textId="77777777" w:rsidR="00CE39FD" w:rsidRDefault="00CE39FD" w:rsidP="00CE39FD">
      <w:r>
        <w:t>3. Exit Worker Node 1:</w:t>
      </w:r>
      <w:r>
        <w:br/>
      </w:r>
      <w:r w:rsidRPr="00581F78">
        <w:rPr>
          <w:rFonts w:ascii="Courier New" w:hAnsi="Courier New" w:cs="Courier New"/>
        </w:rPr>
        <w:t>exit</w:t>
      </w:r>
      <w:r>
        <w:br/>
      </w:r>
    </w:p>
    <w:p w14:paraId="25A40D7D" w14:textId="77777777" w:rsidR="00CE39FD" w:rsidRDefault="00CE39FD" w:rsidP="00CE39FD">
      <w:r>
        <w:t>4. Log in to Worker Node 2:</w:t>
      </w:r>
      <w:r>
        <w:br/>
      </w:r>
      <w:r w:rsidRPr="00B14682">
        <w:rPr>
          <w:rFonts w:ascii="Courier New" w:hAnsi="Courier New" w:cs="Courier New"/>
        </w:rPr>
        <w:t>docker-compose exec worker2 bash</w:t>
      </w:r>
    </w:p>
    <w:p w14:paraId="21A629B0" w14:textId="3AC23388" w:rsidR="00CE39FD" w:rsidRDefault="00CE39FD" w:rsidP="00CE39FD">
      <w:r>
        <w:t>5. Install the Library using pip3:</w:t>
      </w:r>
      <w:r>
        <w:br/>
      </w:r>
      <w:r w:rsidRPr="00B14682">
        <w:rPr>
          <w:rFonts w:ascii="Courier New" w:hAnsi="Courier New" w:cs="Courier New"/>
        </w:rPr>
        <w:t>pip3 install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happybase</w:t>
      </w:r>
      <w:proofErr w:type="spellEnd"/>
    </w:p>
    <w:p w14:paraId="7E99FE08" w14:textId="77777777" w:rsidR="00CE39FD" w:rsidRDefault="00CE39FD" w:rsidP="00CE39FD">
      <w:r>
        <w:t>6. Exit Worker Node 2:</w:t>
      </w:r>
      <w:r>
        <w:br/>
      </w:r>
      <w:r w:rsidRPr="00581F78">
        <w:rPr>
          <w:rFonts w:ascii="Courier New" w:hAnsi="Courier New" w:cs="Courier New"/>
        </w:rPr>
        <w:t>exit</w:t>
      </w:r>
      <w:r>
        <w:br/>
      </w:r>
    </w:p>
    <w:p w14:paraId="74B3627A" w14:textId="77777777" w:rsidR="00CE39FD" w:rsidRDefault="00CE39FD" w:rsidP="00CE39FD">
      <w:pPr>
        <w:pStyle w:val="Heading2"/>
      </w:pPr>
      <w:r>
        <w:t>Step 2: Log in to the Master Node and Install the Library</w:t>
      </w:r>
    </w:p>
    <w:p w14:paraId="20D5DFFA" w14:textId="77777777" w:rsidR="00CE39FD" w:rsidRDefault="00CE39FD" w:rsidP="00CE39FD">
      <w:r>
        <w:t>1. Log in to the Master Node:</w:t>
      </w:r>
      <w:r>
        <w:br/>
      </w:r>
      <w:r w:rsidRPr="000353CE">
        <w:rPr>
          <w:rFonts w:ascii="Courier New" w:hAnsi="Courier New" w:cs="Courier New"/>
        </w:rPr>
        <w:t>docker-compose exec master bash</w:t>
      </w:r>
    </w:p>
    <w:p w14:paraId="610FF688" w14:textId="760DB6A1" w:rsidR="00980193" w:rsidRDefault="00CE39FD" w:rsidP="00CE39FD">
      <w:r>
        <w:t>2. Install the Library using pip3:</w:t>
      </w:r>
      <w:r>
        <w:br/>
      </w:r>
      <w:r w:rsidRPr="00B14682">
        <w:rPr>
          <w:rFonts w:ascii="Courier New" w:hAnsi="Courier New" w:cs="Courier New"/>
        </w:rPr>
        <w:t>pip3 install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happybase</w:t>
      </w:r>
      <w:proofErr w:type="spellEnd"/>
    </w:p>
    <w:p w14:paraId="3C71A65C" w14:textId="77777777" w:rsidR="00980193" w:rsidRDefault="00000000">
      <w:pPr>
        <w:pStyle w:val="Heading1"/>
      </w:pPr>
      <w:r>
        <w:t>2. Create the HBase Table</w:t>
      </w:r>
    </w:p>
    <w:p w14:paraId="6F07E0ED" w14:textId="5A895577" w:rsidR="00980193" w:rsidRDefault="00000000">
      <w:pPr>
        <w:rPr>
          <w:rFonts w:ascii="Courier New" w:hAnsi="Courier New" w:cs="Courier New"/>
        </w:rPr>
      </w:pPr>
      <w:r>
        <w:t>Open the HBase shell:</w:t>
      </w:r>
      <w:r>
        <w:br/>
      </w:r>
      <w:r>
        <w:br/>
      </w:r>
      <w:r w:rsidRPr="00CE39FD">
        <w:rPr>
          <w:rFonts w:ascii="Courier New" w:hAnsi="Courier New" w:cs="Courier New"/>
        </w:rPr>
        <w:t>hbase shell</w:t>
      </w:r>
      <w:r>
        <w:br/>
      </w:r>
      <w:r>
        <w:br/>
        <w:t xml:space="preserve">Create a table in HBase named my_table with a column family </w:t>
      </w:r>
      <w:proofErr w:type="spellStart"/>
      <w:r>
        <w:t>cf</w:t>
      </w:r>
      <w:proofErr w:type="spellEnd"/>
      <w:r>
        <w:t>:</w:t>
      </w:r>
      <w:r>
        <w:br/>
      </w:r>
      <w:r>
        <w:br/>
      </w:r>
      <w:r w:rsidRPr="00CE39FD">
        <w:rPr>
          <w:rFonts w:ascii="Courier New" w:hAnsi="Courier New" w:cs="Courier New"/>
        </w:rPr>
        <w:t>create '</w:t>
      </w:r>
      <w:proofErr w:type="spellStart"/>
      <w:r w:rsidRPr="00CE39FD">
        <w:rPr>
          <w:rFonts w:ascii="Courier New" w:hAnsi="Courier New" w:cs="Courier New"/>
        </w:rPr>
        <w:t>my_table</w:t>
      </w:r>
      <w:proofErr w:type="spellEnd"/>
      <w:r w:rsidRPr="00CE39FD">
        <w:rPr>
          <w:rFonts w:ascii="Courier New" w:hAnsi="Courier New" w:cs="Courier New"/>
        </w:rPr>
        <w:t>', '</w:t>
      </w:r>
      <w:proofErr w:type="spellStart"/>
      <w:r w:rsidRPr="00CE39FD">
        <w:rPr>
          <w:rFonts w:ascii="Courier New" w:hAnsi="Courier New" w:cs="Courier New"/>
        </w:rPr>
        <w:t>cf</w:t>
      </w:r>
      <w:proofErr w:type="spellEnd"/>
      <w:r w:rsidRPr="00CE39FD">
        <w:rPr>
          <w:rFonts w:ascii="Courier New" w:hAnsi="Courier New" w:cs="Courier New"/>
        </w:rPr>
        <w:t>'</w:t>
      </w:r>
    </w:p>
    <w:p w14:paraId="3A016A99" w14:textId="7DE5B1F8" w:rsidR="00CE39FD" w:rsidRDefault="00CE39FD">
      <w:r>
        <w:t xml:space="preserve">Exit the </w:t>
      </w:r>
      <w:proofErr w:type="spellStart"/>
      <w:r>
        <w:t>hbase</w:t>
      </w:r>
      <w:proofErr w:type="spellEnd"/>
      <w:r>
        <w:t xml:space="preserve"> shell</w:t>
      </w:r>
    </w:p>
    <w:p w14:paraId="6A6A322A" w14:textId="649E18D9" w:rsidR="00CE39FD" w:rsidRDefault="00CE39FD">
      <w:r>
        <w:rPr>
          <w:rFonts w:ascii="Courier New" w:hAnsi="Courier New" w:cs="Courier New"/>
        </w:rPr>
        <w:t>exit</w:t>
      </w:r>
    </w:p>
    <w:p w14:paraId="1C4CC535" w14:textId="77777777" w:rsidR="00980193" w:rsidRDefault="00000000">
      <w:pPr>
        <w:pStyle w:val="Heading1"/>
      </w:pPr>
      <w:r>
        <w:lastRenderedPageBreak/>
        <w:t>3. Start the HBase Thrift Server</w:t>
      </w:r>
    </w:p>
    <w:p w14:paraId="48364551" w14:textId="3D3BB8A6" w:rsidR="00980193" w:rsidRDefault="00000000">
      <w:r>
        <w:t xml:space="preserve">Start the HBase Thrift server to allow Python to connect via </w:t>
      </w:r>
      <w:proofErr w:type="spellStart"/>
      <w:r>
        <w:t>happybas</w:t>
      </w:r>
      <w:r w:rsidR="00CE39FD">
        <w:t>e</w:t>
      </w:r>
      <w:proofErr w:type="spellEnd"/>
      <w:r w:rsidR="00CE39FD">
        <w:t>. This command will be run in the master docker container.</w:t>
      </w:r>
      <w:r>
        <w:br/>
      </w:r>
      <w:r>
        <w:br/>
      </w:r>
      <w:r w:rsidRPr="00CE39FD">
        <w:rPr>
          <w:rFonts w:ascii="Courier New" w:hAnsi="Courier New" w:cs="Courier New"/>
        </w:rPr>
        <w:t>hbase thrift start &amp;</w:t>
      </w:r>
      <w:r>
        <w:br/>
      </w:r>
      <w:r>
        <w:br/>
        <w:t>The &amp; runs the Thrift server in the background.</w:t>
      </w:r>
    </w:p>
    <w:p w14:paraId="650DFDB4" w14:textId="77777777" w:rsidR="00980193" w:rsidRDefault="00000000">
      <w:pPr>
        <w:pStyle w:val="Heading1"/>
      </w:pPr>
      <w:r>
        <w:t>4. Write Data to HBase Using PySpark</w:t>
      </w:r>
    </w:p>
    <w:p w14:paraId="64CAD4F4" w14:textId="6F52E9DA" w:rsidR="00980193" w:rsidRDefault="00000000">
      <w:r>
        <w:t xml:space="preserve">Open a </w:t>
      </w:r>
      <w:r w:rsidR="00286BE8">
        <w:t>Pyspark session</w:t>
      </w:r>
      <w:r>
        <w:t xml:space="preserve"> and use the following code to write data to HBase:</w:t>
      </w:r>
    </w:p>
    <w:p w14:paraId="54588A6D" w14:textId="3F09B2B3" w:rsidR="00980193" w:rsidRPr="00CE39FD" w:rsidRDefault="00000000">
      <w:pPr>
        <w:rPr>
          <w:rFonts w:ascii="Courier New" w:hAnsi="Courier New" w:cs="Courier New"/>
        </w:rPr>
      </w:pPr>
      <w:r w:rsidRPr="00CE39FD">
        <w:rPr>
          <w:rFonts w:ascii="Courier New" w:hAnsi="Courier New" w:cs="Courier New"/>
        </w:rPr>
        <w:t>import happybase</w:t>
      </w:r>
      <w:r w:rsidRPr="00CE39FD">
        <w:rPr>
          <w:rFonts w:ascii="Courier New" w:hAnsi="Courier New" w:cs="Courier New"/>
        </w:rPr>
        <w:br/>
        <w:t>from pyspark.sql import SparkSession</w:t>
      </w:r>
      <w:r w:rsidRPr="00CE39FD">
        <w:rPr>
          <w:rFonts w:ascii="Courier New" w:hAnsi="Courier New" w:cs="Courier New"/>
        </w:rPr>
        <w:br/>
      </w:r>
      <w:r w:rsidRPr="00CE39FD">
        <w:rPr>
          <w:rFonts w:ascii="Courier New" w:hAnsi="Courier New" w:cs="Courier New"/>
        </w:rPr>
        <w:br/>
        <w:t># Initialize SparkSession</w:t>
      </w:r>
      <w:r w:rsidRPr="00CE39FD">
        <w:rPr>
          <w:rFonts w:ascii="Courier New" w:hAnsi="Courier New" w:cs="Courier New"/>
        </w:rPr>
        <w:br/>
        <w:t>spark = SparkSession.builder \</w:t>
      </w:r>
      <w:r w:rsidRPr="00CE39FD">
        <w:rPr>
          <w:rFonts w:ascii="Courier New" w:hAnsi="Courier New" w:cs="Courier New"/>
        </w:rPr>
        <w:br/>
        <w:t xml:space="preserve">    .appName('WriteToHBaseWithHappybase') \</w:t>
      </w:r>
      <w:r w:rsidRPr="00CE39FD">
        <w:rPr>
          <w:rFonts w:ascii="Courier New" w:hAnsi="Courier New" w:cs="Courier New"/>
        </w:rPr>
        <w:br/>
        <w:t xml:space="preserve">    .getOrCreate()</w:t>
      </w:r>
      <w:r w:rsidRPr="00CE39FD">
        <w:rPr>
          <w:rFonts w:ascii="Courier New" w:hAnsi="Courier New" w:cs="Courier New"/>
        </w:rPr>
        <w:br/>
      </w:r>
      <w:r w:rsidRPr="00CE39FD">
        <w:rPr>
          <w:rFonts w:ascii="Courier New" w:hAnsi="Courier New" w:cs="Courier New"/>
        </w:rPr>
        <w:br/>
        <w:t># Example data (row_key, column_family:column, value)</w:t>
      </w:r>
      <w:r w:rsidRPr="00CE39FD">
        <w:rPr>
          <w:rFonts w:ascii="Courier New" w:hAnsi="Courier New" w:cs="Courier New"/>
        </w:rPr>
        <w:br/>
        <w:t>data = [('row1', 'cf:col1', 'value1'),</w:t>
      </w:r>
      <w:r w:rsidRPr="00CE39FD">
        <w:rPr>
          <w:rFonts w:ascii="Courier New" w:hAnsi="Courier New" w:cs="Courier New"/>
        </w:rPr>
        <w:br/>
        <w:t xml:space="preserve">        ('row2', 'cf:col1', 'value2')]</w:t>
      </w:r>
      <w:r w:rsidRPr="00CE39FD">
        <w:rPr>
          <w:rFonts w:ascii="Courier New" w:hAnsi="Courier New" w:cs="Courier New"/>
        </w:rPr>
        <w:br/>
      </w:r>
      <w:r w:rsidRPr="00CE39FD">
        <w:rPr>
          <w:rFonts w:ascii="Courier New" w:hAnsi="Courier New" w:cs="Courier New"/>
        </w:rPr>
        <w:br/>
        <w:t># Function to write data to HBase inside each partition</w:t>
      </w:r>
      <w:r w:rsidRPr="00CE39FD">
        <w:rPr>
          <w:rFonts w:ascii="Courier New" w:hAnsi="Courier New" w:cs="Courier New"/>
        </w:rPr>
        <w:br/>
        <w:t>def write_to_hbase_partition(partition):</w:t>
      </w:r>
      <w:r w:rsidRPr="00CE39FD">
        <w:rPr>
          <w:rFonts w:ascii="Courier New" w:hAnsi="Courier New" w:cs="Courier New"/>
        </w:rPr>
        <w:br/>
        <w:t xml:space="preserve">    connection = </w:t>
      </w:r>
      <w:proofErr w:type="spellStart"/>
      <w:r w:rsidRPr="00CE39FD">
        <w:rPr>
          <w:rFonts w:ascii="Courier New" w:hAnsi="Courier New" w:cs="Courier New"/>
        </w:rPr>
        <w:t>happybase.Connection</w:t>
      </w:r>
      <w:proofErr w:type="spellEnd"/>
      <w:r w:rsidRPr="00CE39FD">
        <w:rPr>
          <w:rFonts w:ascii="Courier New" w:hAnsi="Courier New" w:cs="Courier New"/>
        </w:rPr>
        <w:t>('master')</w:t>
      </w:r>
      <w:r w:rsidRPr="00CE39FD">
        <w:rPr>
          <w:rFonts w:ascii="Courier New" w:hAnsi="Courier New" w:cs="Courier New"/>
        </w:rPr>
        <w:br/>
        <w:t xml:space="preserve">    connection.open()</w:t>
      </w:r>
      <w:r w:rsidRPr="00CE39FD">
        <w:rPr>
          <w:rFonts w:ascii="Courier New" w:hAnsi="Courier New" w:cs="Courier New"/>
        </w:rPr>
        <w:br/>
        <w:t xml:space="preserve">    table = </w:t>
      </w:r>
      <w:proofErr w:type="spellStart"/>
      <w:r w:rsidRPr="00CE39FD">
        <w:rPr>
          <w:rFonts w:ascii="Courier New" w:hAnsi="Courier New" w:cs="Courier New"/>
        </w:rPr>
        <w:t>connection.table</w:t>
      </w:r>
      <w:proofErr w:type="spellEnd"/>
      <w:r w:rsidRPr="00CE39FD">
        <w:rPr>
          <w:rFonts w:ascii="Courier New" w:hAnsi="Courier New" w:cs="Courier New"/>
        </w:rPr>
        <w:t>('</w:t>
      </w:r>
      <w:proofErr w:type="spellStart"/>
      <w:r w:rsidRPr="00CE39FD">
        <w:rPr>
          <w:rFonts w:ascii="Courier New" w:hAnsi="Courier New" w:cs="Courier New"/>
        </w:rPr>
        <w:t>my_table</w:t>
      </w:r>
      <w:proofErr w:type="spellEnd"/>
      <w:r w:rsidRPr="00CE39FD">
        <w:rPr>
          <w:rFonts w:ascii="Courier New" w:hAnsi="Courier New" w:cs="Courier New"/>
        </w:rPr>
        <w:t>')</w:t>
      </w:r>
      <w:r w:rsidR="00CE39FD">
        <w:rPr>
          <w:rFonts w:ascii="Courier New" w:hAnsi="Courier New" w:cs="Courier New"/>
        </w:rPr>
        <w:t xml:space="preserve"> # Update table name</w:t>
      </w:r>
      <w:r w:rsidRPr="00CE39FD">
        <w:rPr>
          <w:rFonts w:ascii="Courier New" w:hAnsi="Courier New" w:cs="Courier New"/>
        </w:rPr>
        <w:br/>
        <w:t xml:space="preserve">    for row in partition:</w:t>
      </w:r>
      <w:r w:rsidRPr="00CE39FD">
        <w:rPr>
          <w:rFonts w:ascii="Courier New" w:hAnsi="Courier New" w:cs="Courier New"/>
        </w:rPr>
        <w:br/>
        <w:t xml:space="preserve">        row_key, column, value = row</w:t>
      </w:r>
      <w:r w:rsidRPr="00CE39FD">
        <w:rPr>
          <w:rFonts w:ascii="Courier New" w:hAnsi="Courier New" w:cs="Courier New"/>
        </w:rPr>
        <w:br/>
        <w:t xml:space="preserve">        table.put(row_key, {column: value})</w:t>
      </w:r>
      <w:r w:rsidRPr="00CE39FD">
        <w:rPr>
          <w:rFonts w:ascii="Courier New" w:hAnsi="Courier New" w:cs="Courier New"/>
        </w:rPr>
        <w:br/>
        <w:t xml:space="preserve">    connection.close()</w:t>
      </w:r>
      <w:r w:rsidRPr="00CE39FD">
        <w:rPr>
          <w:rFonts w:ascii="Courier New" w:hAnsi="Courier New" w:cs="Courier New"/>
        </w:rPr>
        <w:br/>
      </w:r>
      <w:r w:rsidRPr="00CE39FD">
        <w:rPr>
          <w:rFonts w:ascii="Courier New" w:hAnsi="Courier New" w:cs="Courier New"/>
        </w:rPr>
        <w:br/>
        <w:t># Parallelize data and apply the function with foreachPartition</w:t>
      </w:r>
      <w:r w:rsidRPr="00CE39FD">
        <w:rPr>
          <w:rFonts w:ascii="Courier New" w:hAnsi="Courier New" w:cs="Courier New"/>
        </w:rPr>
        <w:br/>
        <w:t>rdd = spark.sparkContext.parallelize(data)</w:t>
      </w:r>
      <w:r w:rsidRPr="00CE39FD">
        <w:rPr>
          <w:rFonts w:ascii="Courier New" w:hAnsi="Courier New" w:cs="Courier New"/>
        </w:rPr>
        <w:br/>
        <w:t>rdd.foreachPartition(write_to_hbase_partition)</w:t>
      </w:r>
      <w:r w:rsidRPr="00CE39FD">
        <w:rPr>
          <w:rFonts w:ascii="Courier New" w:hAnsi="Courier New" w:cs="Courier New"/>
        </w:rPr>
        <w:br/>
      </w:r>
      <w:r w:rsidRPr="00CE39FD">
        <w:rPr>
          <w:rFonts w:ascii="Courier New" w:hAnsi="Courier New" w:cs="Courier New"/>
        </w:rPr>
        <w:br/>
        <w:t># Stop the Spark session</w:t>
      </w:r>
      <w:r w:rsidRPr="00CE39FD">
        <w:rPr>
          <w:rFonts w:ascii="Courier New" w:hAnsi="Courier New" w:cs="Courier New"/>
        </w:rPr>
        <w:br/>
        <w:t>spark.stop()</w:t>
      </w:r>
    </w:p>
    <w:p w14:paraId="63C3661D" w14:textId="77777777" w:rsidR="00980193" w:rsidRDefault="00000000">
      <w:pPr>
        <w:pStyle w:val="Heading1"/>
      </w:pPr>
      <w:r>
        <w:lastRenderedPageBreak/>
        <w:t>5. Verify Data in HBase</w:t>
      </w:r>
    </w:p>
    <w:p w14:paraId="5A3163AA" w14:textId="77777777" w:rsidR="00980193" w:rsidRDefault="00000000">
      <w:r>
        <w:t>After the script runs, you can verify the data written to HBase by using the HBase shell:</w:t>
      </w:r>
      <w:r>
        <w:br/>
      </w:r>
      <w:r>
        <w:br/>
      </w:r>
      <w:r w:rsidRPr="00F02ECC">
        <w:rPr>
          <w:rFonts w:ascii="Courier New" w:hAnsi="Courier New" w:cs="Courier New"/>
        </w:rPr>
        <w:t>hbase shell</w:t>
      </w:r>
      <w:r>
        <w:br/>
      </w:r>
      <w:r>
        <w:br/>
      </w:r>
      <w:r w:rsidRPr="00E856FC">
        <w:rPr>
          <w:rFonts w:ascii="Courier New" w:hAnsi="Courier New" w:cs="Courier New"/>
        </w:rPr>
        <w:t>scan 'my_table'</w:t>
      </w:r>
    </w:p>
    <w:sectPr w:rsidR="009801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500278">
    <w:abstractNumId w:val="8"/>
  </w:num>
  <w:num w:numId="2" w16cid:durableId="2079858229">
    <w:abstractNumId w:val="6"/>
  </w:num>
  <w:num w:numId="3" w16cid:durableId="1665009897">
    <w:abstractNumId w:val="5"/>
  </w:num>
  <w:num w:numId="4" w16cid:durableId="994724100">
    <w:abstractNumId w:val="4"/>
  </w:num>
  <w:num w:numId="5" w16cid:durableId="750932070">
    <w:abstractNumId w:val="7"/>
  </w:num>
  <w:num w:numId="6" w16cid:durableId="1291091006">
    <w:abstractNumId w:val="3"/>
  </w:num>
  <w:num w:numId="7" w16cid:durableId="1659261975">
    <w:abstractNumId w:val="2"/>
  </w:num>
  <w:num w:numId="8" w16cid:durableId="1442607618">
    <w:abstractNumId w:val="1"/>
  </w:num>
  <w:num w:numId="9" w16cid:durableId="171102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6BE8"/>
    <w:rsid w:val="0029639D"/>
    <w:rsid w:val="00326F90"/>
    <w:rsid w:val="008E40BC"/>
    <w:rsid w:val="00980193"/>
    <w:rsid w:val="00AA1D8D"/>
    <w:rsid w:val="00B12BAA"/>
    <w:rsid w:val="00B47730"/>
    <w:rsid w:val="00C379CD"/>
    <w:rsid w:val="00CB0664"/>
    <w:rsid w:val="00CE39FD"/>
    <w:rsid w:val="00E856FC"/>
    <w:rsid w:val="00F02E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60CFB"/>
  <w14:defaultImageDpi w14:val="300"/>
  <w15:docId w15:val="{30D98842-26CF-4C46-8501-6ABE09D3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4</cp:revision>
  <dcterms:created xsi:type="dcterms:W3CDTF">2024-10-14T17:35:00Z</dcterms:created>
  <dcterms:modified xsi:type="dcterms:W3CDTF">2024-10-14T17:35:00Z</dcterms:modified>
  <cp:category/>
</cp:coreProperties>
</file>