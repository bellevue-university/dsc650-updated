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F179" w14:textId="0D1E4EF1" w:rsidR="0034162C" w:rsidRDefault="00CA1BA3">
      <w:pPr>
        <w:pStyle w:val="Heading1"/>
      </w:pPr>
      <w:r>
        <w:t xml:space="preserve">HDFS to </w:t>
      </w:r>
      <w:r w:rsidR="00000000">
        <w:t xml:space="preserve">Hive </w:t>
      </w:r>
      <w:r>
        <w:t>in</w:t>
      </w:r>
      <w:r w:rsidR="00000000">
        <w:t xml:space="preserve"> PySpark Example</w:t>
      </w:r>
    </w:p>
    <w:p w14:paraId="2A5B8221" w14:textId="2FC3874F" w:rsidR="0034162C" w:rsidRDefault="00000000">
      <w:pPr>
        <w:pStyle w:val="Heading2"/>
      </w:pPr>
      <w:r>
        <w:t xml:space="preserve">Step 1: </w:t>
      </w:r>
      <w:r w:rsidR="0029754A">
        <w:t>Load the Data into HDFS</w:t>
      </w:r>
    </w:p>
    <w:p w14:paraId="0F70C5A1" w14:textId="77777777" w:rsidR="0029754A" w:rsidRDefault="00000000">
      <w:r>
        <w:br/>
      </w:r>
      <w:r w:rsidR="0029754A">
        <w:t xml:space="preserve">Exec into the master container using: </w:t>
      </w:r>
    </w:p>
    <w:p w14:paraId="65EC8184" w14:textId="3C61CFE1" w:rsidR="0029754A" w:rsidRDefault="0029754A">
      <w:r w:rsidRPr="0029754A">
        <w:rPr>
          <w:rFonts w:ascii="Courier New" w:hAnsi="Courier New" w:cs="Courier New"/>
        </w:rPr>
        <w:t>docker-compose exec master bash</w:t>
      </w:r>
    </w:p>
    <w:p w14:paraId="4CC5F38C" w14:textId="77777777" w:rsidR="0029754A" w:rsidRDefault="0029754A">
      <w:r>
        <w:t xml:space="preserve">The load grades.csv from the /data folder into HDFS using: </w:t>
      </w:r>
    </w:p>
    <w:p w14:paraId="139BF74B" w14:textId="745A71A0" w:rsidR="0034162C" w:rsidRDefault="0029754A">
      <w:r w:rsidRPr="0029754A">
        <w:rPr>
          <w:rFonts w:ascii="Courier New" w:hAnsi="Courier New" w:cs="Courier New"/>
        </w:rPr>
        <w:t>hdfs dfs -put /data/grades.csv /</w:t>
      </w:r>
      <w:r w:rsidRPr="0029754A">
        <w:rPr>
          <w:rFonts w:ascii="Cochin" w:hAnsi="Cochin"/>
        </w:rPr>
        <w:br/>
      </w:r>
      <w:r>
        <w:br/>
      </w:r>
    </w:p>
    <w:p w14:paraId="616AC0C6" w14:textId="46CB9EBF" w:rsidR="0034162C" w:rsidRDefault="00000000">
      <w:pPr>
        <w:pStyle w:val="Heading2"/>
      </w:pPr>
      <w:r>
        <w:t xml:space="preserve">Step 2: </w:t>
      </w:r>
      <w:r w:rsidR="0029754A">
        <w:t>Use Pyspark to Read the HDFS Data, create a Hive Table, and load the Data</w:t>
      </w:r>
    </w:p>
    <w:p w14:paraId="5BCD9C7A" w14:textId="77777777" w:rsidR="0029754A" w:rsidRDefault="0029754A" w:rsidP="0029754A"/>
    <w:p w14:paraId="407D1E5B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from pyspark.sql.functions import col</w:t>
      </w:r>
    </w:p>
    <w:p w14:paraId="1B025B2F" w14:textId="77777777" w:rsidR="0029754A" w:rsidRPr="0029754A" w:rsidRDefault="0029754A" w:rsidP="0029754A">
      <w:pPr>
        <w:rPr>
          <w:rFonts w:ascii="Courier New" w:hAnsi="Courier New" w:cs="Courier New"/>
        </w:rPr>
      </w:pPr>
    </w:p>
    <w:p w14:paraId="4470D08C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# Step 1: Create a Spark session with Hive support</w:t>
      </w:r>
    </w:p>
    <w:p w14:paraId="36FD66B9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spark = SparkSession.builder \</w:t>
      </w:r>
    </w:p>
    <w:p w14:paraId="325A9535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.appName("Grades CSV to Hive") \</w:t>
      </w:r>
    </w:p>
    <w:p w14:paraId="581AEF77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.enableHiveSupport() \</w:t>
      </w:r>
    </w:p>
    <w:p w14:paraId="1C618093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.getOrCreate()</w:t>
      </w:r>
    </w:p>
    <w:p w14:paraId="638E40CC" w14:textId="77777777" w:rsidR="0029754A" w:rsidRPr="0029754A" w:rsidRDefault="0029754A" w:rsidP="0029754A">
      <w:pPr>
        <w:rPr>
          <w:rFonts w:ascii="Courier New" w:hAnsi="Courier New" w:cs="Courier New"/>
        </w:rPr>
      </w:pPr>
    </w:p>
    <w:p w14:paraId="6358B131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# Step 2: Read the CSV file from HDFS</w:t>
      </w:r>
    </w:p>
    <w:p w14:paraId="5C9291E5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grades_df = spark.read.option("header", True) \</w:t>
      </w:r>
    </w:p>
    <w:p w14:paraId="7DF3EA02" w14:textId="7136F2E1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.csv("hdfs:///grades.csv")  # Adjust the path as necessary</w:t>
      </w:r>
    </w:p>
    <w:p w14:paraId="11655D8B" w14:textId="77777777" w:rsidR="0029754A" w:rsidRPr="0029754A" w:rsidRDefault="0029754A" w:rsidP="0029754A">
      <w:pPr>
        <w:rPr>
          <w:rFonts w:ascii="Courier New" w:hAnsi="Courier New" w:cs="Courier New"/>
        </w:rPr>
      </w:pPr>
    </w:p>
    <w:p w14:paraId="78C258E9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# Step 3: Rename columns to valid Hive column names (no spaces, special characters)</w:t>
      </w:r>
    </w:p>
    <w:p w14:paraId="52D9E46B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grades_df = grades_df \</w:t>
      </w:r>
    </w:p>
    <w:p w14:paraId="0C1CCDCB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.withColumnRenamed("Last name", "last_name") \</w:t>
      </w:r>
    </w:p>
    <w:p w14:paraId="480F8DF5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lastRenderedPageBreak/>
        <w:t xml:space="preserve">    .withColumnRenamed("First name", "first_name") \</w:t>
      </w:r>
    </w:p>
    <w:p w14:paraId="17C5C619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.withColumnRenamed("SSN", "ssn") \</w:t>
      </w:r>
    </w:p>
    <w:p w14:paraId="194D7B9C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.withColumnRenamed("Test1", "test1") \</w:t>
      </w:r>
    </w:p>
    <w:p w14:paraId="4C8BD0EF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.withColumnRenamed("Test2", "test2") \</w:t>
      </w:r>
    </w:p>
    <w:p w14:paraId="2ADB42AF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.withColumnRenamed("Test3", "test3") \</w:t>
      </w:r>
    </w:p>
    <w:p w14:paraId="3899EF98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.withColumnRenamed("Test4", "test4") \</w:t>
      </w:r>
    </w:p>
    <w:p w14:paraId="048960A8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.withColumnRenamed("Final", "final_score") \</w:t>
      </w:r>
    </w:p>
    <w:p w14:paraId="254DB69E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 xml:space="preserve">    .withColumnRenamed("Grade", "grade")</w:t>
      </w:r>
    </w:p>
    <w:p w14:paraId="31639DF8" w14:textId="77777777" w:rsidR="0029754A" w:rsidRPr="0029754A" w:rsidRDefault="0029754A" w:rsidP="0029754A">
      <w:pPr>
        <w:rPr>
          <w:rFonts w:ascii="Courier New" w:hAnsi="Courier New" w:cs="Courier New"/>
        </w:rPr>
      </w:pPr>
    </w:p>
    <w:p w14:paraId="55B01360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# Step 4: Write the DataFrame to a new Hive table</w:t>
      </w:r>
    </w:p>
    <w:p w14:paraId="5EE4335F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grades_df.write.mode("overwrite").saveAsTable("default.newgrades")</w:t>
      </w:r>
    </w:p>
    <w:p w14:paraId="7393BA1F" w14:textId="77777777" w:rsidR="0029754A" w:rsidRPr="0029754A" w:rsidRDefault="0029754A" w:rsidP="0029754A">
      <w:pPr>
        <w:rPr>
          <w:rFonts w:ascii="Courier New" w:hAnsi="Courier New" w:cs="Courier New"/>
        </w:rPr>
      </w:pPr>
    </w:p>
    <w:p w14:paraId="055825B6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# Step 5: Verify the data loaded into the Hive table</w:t>
      </w:r>
    </w:p>
    <w:p w14:paraId="21AB608E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spark.sql("SELECT * FROM default.newgrades").show()</w:t>
      </w:r>
    </w:p>
    <w:p w14:paraId="46A3EC38" w14:textId="77777777" w:rsidR="0029754A" w:rsidRPr="0029754A" w:rsidRDefault="0029754A" w:rsidP="0029754A">
      <w:pPr>
        <w:rPr>
          <w:rFonts w:ascii="Courier New" w:hAnsi="Courier New" w:cs="Courier New"/>
        </w:rPr>
      </w:pPr>
    </w:p>
    <w:p w14:paraId="19AA08DF" w14:textId="77777777" w:rsidR="0029754A" w:rsidRPr="0029754A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# Step 6: Stop the Spark session</w:t>
      </w:r>
    </w:p>
    <w:p w14:paraId="5772658A" w14:textId="2B231566" w:rsidR="0034162C" w:rsidRPr="009F6738" w:rsidRDefault="0029754A" w:rsidP="0029754A">
      <w:pPr>
        <w:rPr>
          <w:rFonts w:ascii="Courier New" w:hAnsi="Courier New" w:cs="Courier New"/>
        </w:rPr>
      </w:pPr>
      <w:r w:rsidRPr="0029754A">
        <w:rPr>
          <w:rFonts w:ascii="Courier New" w:hAnsi="Courier New" w:cs="Courier New"/>
        </w:rPr>
        <w:t>spark.stop()</w:t>
      </w:r>
    </w:p>
    <w:sectPr w:rsidR="0034162C" w:rsidRPr="009F6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247163">
    <w:abstractNumId w:val="8"/>
  </w:num>
  <w:num w:numId="2" w16cid:durableId="1643458827">
    <w:abstractNumId w:val="6"/>
  </w:num>
  <w:num w:numId="3" w16cid:durableId="1486817181">
    <w:abstractNumId w:val="5"/>
  </w:num>
  <w:num w:numId="4" w16cid:durableId="2065181129">
    <w:abstractNumId w:val="4"/>
  </w:num>
  <w:num w:numId="5" w16cid:durableId="706680699">
    <w:abstractNumId w:val="7"/>
  </w:num>
  <w:num w:numId="6" w16cid:durableId="387385949">
    <w:abstractNumId w:val="3"/>
  </w:num>
  <w:num w:numId="7" w16cid:durableId="1706100078">
    <w:abstractNumId w:val="2"/>
  </w:num>
  <w:num w:numId="8" w16cid:durableId="1941795451">
    <w:abstractNumId w:val="1"/>
  </w:num>
  <w:num w:numId="9" w16cid:durableId="147583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651"/>
    <w:rsid w:val="0006063C"/>
    <w:rsid w:val="0015074B"/>
    <w:rsid w:val="0029639D"/>
    <w:rsid w:val="0029754A"/>
    <w:rsid w:val="00326F90"/>
    <w:rsid w:val="0034162C"/>
    <w:rsid w:val="004F0205"/>
    <w:rsid w:val="009F6738"/>
    <w:rsid w:val="00AA1D8D"/>
    <w:rsid w:val="00B47730"/>
    <w:rsid w:val="00C079D4"/>
    <w:rsid w:val="00CA1B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E566D"/>
  <w14:defaultImageDpi w14:val="300"/>
  <w15:docId w15:val="{F1DDB616-B4B6-A146-AA64-48086FF5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4</cp:revision>
  <dcterms:created xsi:type="dcterms:W3CDTF">2024-10-08T02:27:00Z</dcterms:created>
  <dcterms:modified xsi:type="dcterms:W3CDTF">2024-10-08T02:45:00Z</dcterms:modified>
  <cp:category/>
</cp:coreProperties>
</file>