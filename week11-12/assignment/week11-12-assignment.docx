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688" w14:textId="77777777" w:rsidR="00F61594" w:rsidRDefault="00F61594" w:rsidP="00F61594">
      <w:pPr>
        <w:pStyle w:val="Heading1"/>
      </w:pPr>
      <w:r>
        <w:t>Weeks 11 &amp; 12: Final Project Assignment</w:t>
      </w:r>
    </w:p>
    <w:p w14:paraId="12D3C2D7" w14:textId="77777777" w:rsidR="00F61594" w:rsidRDefault="00F61594" w:rsidP="00F61594">
      <w:pPr>
        <w:pStyle w:val="Heading2"/>
      </w:pPr>
      <w:r>
        <w:t>Objective:</w:t>
      </w:r>
    </w:p>
    <w:p w14:paraId="60E66701" w14:textId="77777777" w:rsidR="00F61594" w:rsidRDefault="00F61594" w:rsidP="00F61594">
      <w:r>
        <w:t>Leverage the technologies you’ve learned throughout the course to implement a data-focused solution of your choosing. You should document your work in a final report.</w:t>
      </w:r>
    </w:p>
    <w:p w14:paraId="020A7459" w14:textId="77777777" w:rsidR="00F61594" w:rsidRDefault="00F61594" w:rsidP="00F61594">
      <w:pPr>
        <w:pStyle w:val="Heading2"/>
      </w:pPr>
      <w:r>
        <w:t>Requirements:</w:t>
      </w:r>
    </w:p>
    <w:p w14:paraId="661E2BC8" w14:textId="519DC0E3" w:rsidR="00F61594" w:rsidRDefault="00F61594" w:rsidP="00F61594">
      <w:pPr>
        <w:pStyle w:val="ListNumber"/>
      </w:pPr>
      <w:r w:rsidRPr="003161C7">
        <w:rPr>
          <w:b/>
          <w:bCs/>
        </w:rPr>
        <w:t>Use at least two components:</w:t>
      </w:r>
      <w:r>
        <w:br/>
      </w:r>
      <w:r w:rsidR="00AB5AC6" w:rsidRPr="00AB5AC6">
        <w:t>Use the examples in the "Additional Resource</w:t>
      </w:r>
      <w:r w:rsidR="00AB5AC6">
        <w:t>”</w:t>
      </w:r>
      <w:r w:rsidR="00AB5AC6" w:rsidRPr="00AB5AC6">
        <w:t xml:space="preserve"> </w:t>
      </w:r>
      <w:r w:rsidR="00AB5AC6">
        <w:t>e</w:t>
      </w:r>
      <w:r w:rsidR="00AB5AC6" w:rsidRPr="00AB5AC6">
        <w:t>xample</w:t>
      </w:r>
      <w:r w:rsidR="00AB5AC6">
        <w:t>s</w:t>
      </w:r>
      <w:r w:rsidR="00AB5AC6" w:rsidRPr="00AB5AC6">
        <w:t xml:space="preserve"> section to guide your component selection.</w:t>
      </w:r>
    </w:p>
    <w:p w14:paraId="2E82935E" w14:textId="77777777" w:rsidR="00F61594" w:rsidRDefault="00F61594" w:rsidP="00F61594">
      <w:pPr>
        <w:pStyle w:val="ListNumber"/>
      </w:pPr>
      <w:r w:rsidRPr="003161C7">
        <w:rPr>
          <w:b/>
          <w:bCs/>
        </w:rPr>
        <w:t>Document your data source:</w:t>
      </w:r>
      <w:r>
        <w:br/>
        <w:t>Use your own dataset (you cannot use the same datasets from examples provided). Clearly outline where the data comes from and its format.</w:t>
      </w:r>
    </w:p>
    <w:p w14:paraId="625C435B" w14:textId="77777777" w:rsidR="00F61594" w:rsidRDefault="00F61594" w:rsidP="00F61594">
      <w:pPr>
        <w:pStyle w:val="ListNumber"/>
      </w:pPr>
      <w:r w:rsidRPr="003161C7">
        <w:rPr>
          <w:b/>
          <w:bCs/>
        </w:rPr>
        <w:t>Describe your data operations:</w:t>
      </w:r>
      <w:r>
        <w:br/>
        <w:t>Explain the operations or transformations you performed on the data (e.g., loading, cleaning, aggregating). Show how the data flows across your chosen components.</w:t>
      </w:r>
    </w:p>
    <w:p w14:paraId="0890DB78" w14:textId="77777777" w:rsidR="00F61594" w:rsidRDefault="00F61594" w:rsidP="00F61594">
      <w:pPr>
        <w:pStyle w:val="ListNumber"/>
      </w:pPr>
      <w:r w:rsidRPr="003161C7">
        <w:rPr>
          <w:b/>
          <w:bCs/>
        </w:rPr>
        <w:t>Explain your component choices:</w:t>
      </w:r>
      <w:r>
        <w:br/>
        <w:t>Provide justification for selecting specific technologies for your use case.</w:t>
      </w:r>
    </w:p>
    <w:p w14:paraId="3840432A" w14:textId="77777777" w:rsidR="00F61594" w:rsidRDefault="00F61594" w:rsidP="00F61594">
      <w:pPr>
        <w:pStyle w:val="ListNumber"/>
      </w:pPr>
      <w:r w:rsidRPr="003161C7">
        <w:rPr>
          <w:b/>
          <w:bCs/>
        </w:rPr>
        <w:t>Include screenshots:</w:t>
      </w:r>
      <w:r>
        <w:br/>
        <w:t>Provide visual examples that demonstrate the usage of these components with your data.</w:t>
      </w:r>
    </w:p>
    <w:p w14:paraId="145D816B" w14:textId="77777777" w:rsidR="00F61594" w:rsidRDefault="00F61594" w:rsidP="00F61594">
      <w:pPr>
        <w:pStyle w:val="ListNumber"/>
      </w:pPr>
      <w:r w:rsidRPr="003161C7">
        <w:rPr>
          <w:b/>
          <w:bCs/>
        </w:rPr>
        <w:t>Two-page minimum report:</w:t>
      </w:r>
      <w:r>
        <w:br/>
        <w:t>Your report must summarize all steps, from data source to operations and integrations.</w:t>
      </w:r>
    </w:p>
    <w:p w14:paraId="623AB392" w14:textId="77777777" w:rsidR="00F61594" w:rsidRDefault="00F61594" w:rsidP="00F61594">
      <w:pPr>
        <w:pStyle w:val="Heading2"/>
      </w:pPr>
      <w:r>
        <w:t>Additional Resources:</w:t>
      </w:r>
    </w:p>
    <w:p w14:paraId="0107CFBE" w14:textId="757F9767" w:rsidR="00F61594" w:rsidRDefault="00F61594" w:rsidP="00F61594">
      <w:pPr>
        <w:rPr>
          <w:b/>
          <w:bCs/>
          <w:color w:val="FF0000"/>
        </w:rPr>
      </w:pPr>
      <w:r>
        <w:t xml:space="preserve">You can refer to examples from the following repository: </w:t>
      </w:r>
      <w:hyperlink r:id="rId7" w:history="1">
        <w:r w:rsidR="00AB5AC6">
          <w:rPr>
            <w:rStyle w:val="Hyperlink"/>
          </w:rPr>
          <w:t>DSC650 Week 11-12 Assignment Examples</w:t>
        </w:r>
      </w:hyperlink>
      <w:r>
        <w:br/>
      </w:r>
      <w:r>
        <w:br/>
        <w:t xml:space="preserve">You are encouraged to use these resources as guides, </w:t>
      </w:r>
      <w:r w:rsidRPr="00F61594">
        <w:rPr>
          <w:b/>
          <w:bCs/>
          <w:color w:val="FF0000"/>
        </w:rPr>
        <w:t>but you cannot use the same datasets or libraries provided in these examples:</w:t>
      </w:r>
    </w:p>
    <w:p w14:paraId="0BD1AB08" w14:textId="79A8E1EC" w:rsidR="00AB5AC6" w:rsidRDefault="00AB5AC6" w:rsidP="00F61594">
      <w:r w:rsidRPr="00AB5AC6">
        <w:rPr>
          <w:b/>
          <w:bCs/>
          <w:color w:val="FF0000"/>
        </w:rPr>
        <w:t>Please refer to the interactions in the examples below, as the Docker networking has already been configured and tested for seamless connectivity between the containers.</w:t>
      </w:r>
    </w:p>
    <w:p w14:paraId="23B96E7D" w14:textId="77777777" w:rsidR="00F61594" w:rsidRDefault="00F61594" w:rsidP="00F61594">
      <w:pPr>
        <w:pStyle w:val="ListBullet"/>
      </w:pPr>
      <w:proofErr w:type="spellStart"/>
      <w:r w:rsidRPr="00F61594">
        <w:rPr>
          <w:b/>
          <w:bCs/>
        </w:rPr>
        <w:t>Example_Project.json</w:t>
      </w:r>
      <w:proofErr w:type="spellEnd"/>
      <w:r w:rsidRPr="00F61594">
        <w:rPr>
          <w:b/>
          <w:bCs/>
        </w:rPr>
        <w:t>:</w:t>
      </w:r>
      <w:r>
        <w:t xml:space="preserve"> This </w:t>
      </w:r>
      <w:proofErr w:type="spellStart"/>
      <w:r>
        <w:t>NiFi</w:t>
      </w:r>
      <w:proofErr w:type="spellEnd"/>
      <w:r>
        <w:t xml:space="preserve"> template downloads </w:t>
      </w:r>
      <w:r w:rsidRPr="00E24BEC">
        <w:rPr>
          <w:b/>
          <w:bCs/>
        </w:rPr>
        <w:t>customers-100.csv</w:t>
      </w:r>
      <w:r>
        <w:t xml:space="preserve"> from the assignment folder and puts it into HDFS in the /</w:t>
      </w:r>
      <w:proofErr w:type="spellStart"/>
      <w:r>
        <w:t>tmp</w:t>
      </w:r>
      <w:proofErr w:type="spellEnd"/>
      <w:r>
        <w:t xml:space="preserve"> directory. You can use your own data, load it to HDFS, and then put it in a Hive table. You may also explore Hive external tables, which allow Hive to read data from a directory without moving the data.</w:t>
      </w:r>
    </w:p>
    <w:p w14:paraId="34BE8433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1BD0694F" w14:textId="321ABCE2" w:rsidR="00F61594" w:rsidRDefault="009F6A1B" w:rsidP="00F61594">
      <w:pPr>
        <w:pStyle w:val="ListBullet"/>
      </w:pPr>
      <w:r w:rsidRPr="009F6A1B">
        <w:rPr>
          <w:b/>
          <w:bCs/>
        </w:rPr>
        <w:lastRenderedPageBreak/>
        <w:t>SparkAddLibraries.docx</w:t>
      </w:r>
      <w:r w:rsidR="00F61594" w:rsidRPr="00F61594">
        <w:rPr>
          <w:b/>
          <w:bCs/>
        </w:rPr>
        <w:t>:</w:t>
      </w:r>
      <w:r w:rsidR="00F61594">
        <w:t xml:space="preserve"> This guide walks through adding a Python library and running it with </w:t>
      </w:r>
      <w:proofErr w:type="spellStart"/>
      <w:r w:rsidR="00F61594">
        <w:t>PySpark</w:t>
      </w:r>
      <w:proofErr w:type="spellEnd"/>
      <w:r w:rsidR="00F61594">
        <w:t xml:space="preserve"> (e.g., using pip to install the requests library). You may explore other libraries in your project.</w:t>
      </w:r>
    </w:p>
    <w:p w14:paraId="08337E5E" w14:textId="77777777" w:rsidR="00F61594" w:rsidRDefault="00F61594" w:rsidP="00F61594">
      <w:pPr>
        <w:pStyle w:val="ListBullet"/>
        <w:numPr>
          <w:ilvl w:val="0"/>
          <w:numId w:val="0"/>
        </w:numPr>
        <w:ind w:left="360"/>
      </w:pPr>
    </w:p>
    <w:p w14:paraId="283AEB7E" w14:textId="25EC649F" w:rsidR="009F6A1B" w:rsidRDefault="009F6A1B" w:rsidP="009E201F">
      <w:pPr>
        <w:pStyle w:val="ListBullet"/>
      </w:pPr>
      <w:r w:rsidRPr="009F6A1B">
        <w:rPr>
          <w:b/>
          <w:bCs/>
        </w:rPr>
        <w:t>QueryHivePySpark.docx</w:t>
      </w:r>
      <w:r w:rsidR="00F61594" w:rsidRPr="00F61594">
        <w:rPr>
          <w:b/>
          <w:bCs/>
        </w:rPr>
        <w:t>:</w:t>
      </w:r>
      <w:r w:rsidR="00F61594">
        <w:t xml:space="preserve"> This document guides you through creating a Hive table with sample data and querying it using </w:t>
      </w:r>
      <w:proofErr w:type="spellStart"/>
      <w:r w:rsidR="00F61594">
        <w:t>PySpark</w:t>
      </w:r>
      <w:proofErr w:type="spellEnd"/>
      <w:r w:rsidR="00F61594">
        <w:t>.</w:t>
      </w:r>
      <w:r w:rsidR="009E201F">
        <w:br/>
      </w:r>
    </w:p>
    <w:p w14:paraId="7EA34692" w14:textId="4673CBC6" w:rsidR="009F6A1B" w:rsidRDefault="009F6A1B" w:rsidP="009F6A1B">
      <w:pPr>
        <w:pStyle w:val="ListBullet"/>
      </w:pPr>
      <w:r>
        <w:rPr>
          <w:rStyle w:val="Strong"/>
        </w:rPr>
        <w:t>HdfsToHivePySpark.docx</w:t>
      </w:r>
      <w:r>
        <w:t xml:space="preserve">: This document guides you through reading a CSV file from HDFS, creating a Hive table using </w:t>
      </w:r>
      <w:proofErr w:type="spellStart"/>
      <w:r>
        <w:t>PySpark</w:t>
      </w:r>
      <w:proofErr w:type="spellEnd"/>
      <w:r>
        <w:t xml:space="preserve">, loading the data into the Hive table, and then querying the table using </w:t>
      </w:r>
      <w:proofErr w:type="spellStart"/>
      <w:r>
        <w:t>PySpark</w:t>
      </w:r>
      <w:proofErr w:type="spellEnd"/>
      <w:r>
        <w:t>.</w:t>
      </w:r>
    </w:p>
    <w:p w14:paraId="34A05D7F" w14:textId="77777777" w:rsidR="00AB5AC6" w:rsidRDefault="00AB5AC6" w:rsidP="00AB5AC6">
      <w:pPr>
        <w:pStyle w:val="ListBullet"/>
        <w:numPr>
          <w:ilvl w:val="0"/>
          <w:numId w:val="0"/>
        </w:numPr>
      </w:pPr>
    </w:p>
    <w:p w14:paraId="58D757A2" w14:textId="0D23DFBB" w:rsidR="009F6A1B" w:rsidRDefault="009F6A1B" w:rsidP="009F6A1B">
      <w:pPr>
        <w:pStyle w:val="ListBullet"/>
      </w:pPr>
      <w:r>
        <w:rPr>
          <w:rStyle w:val="Strong"/>
        </w:rPr>
        <w:t>HiveQueryHbase.docx</w:t>
      </w:r>
      <w:r>
        <w:t>: This document walks you through creating an HBase table, loading data into it, and using Hive to query the data stored in the HBase table.</w:t>
      </w:r>
    </w:p>
    <w:p w14:paraId="574FB761" w14:textId="77777777" w:rsidR="009F6A1B" w:rsidRDefault="009F6A1B" w:rsidP="00AB5AC6">
      <w:pPr>
        <w:pStyle w:val="ListBullet"/>
        <w:numPr>
          <w:ilvl w:val="0"/>
          <w:numId w:val="0"/>
        </w:numPr>
      </w:pPr>
    </w:p>
    <w:p w14:paraId="273FFDCE" w14:textId="77777777" w:rsidR="00F61594" w:rsidRDefault="00F61594" w:rsidP="00F61594">
      <w:pPr>
        <w:pStyle w:val="Heading2"/>
      </w:pPr>
      <w:r>
        <w:t>Submission Guidelines:</w:t>
      </w:r>
    </w:p>
    <w:p w14:paraId="5CF88636" w14:textId="77777777" w:rsidR="00F61594" w:rsidRDefault="00F61594" w:rsidP="003161C7">
      <w:pPr>
        <w:pStyle w:val="ListNumber"/>
        <w:numPr>
          <w:ilvl w:val="0"/>
          <w:numId w:val="13"/>
        </w:numPr>
      </w:pPr>
      <w:r>
        <w:t>Submit your report in PDF format.</w:t>
      </w:r>
    </w:p>
    <w:p w14:paraId="4541BAEB" w14:textId="77777777" w:rsidR="00F61594" w:rsidRDefault="00F61594" w:rsidP="00F61594">
      <w:pPr>
        <w:pStyle w:val="ListNumber"/>
      </w:pPr>
      <w:r>
        <w:t>Ensure all images and text are clear and easy to read.</w:t>
      </w:r>
    </w:p>
    <w:p w14:paraId="05AC9DD2" w14:textId="77777777" w:rsidR="00F61594" w:rsidRDefault="00F61594" w:rsidP="00F61594">
      <w:pPr>
        <w:pStyle w:val="ListNumber"/>
      </w:pPr>
      <w:r>
        <w:t>Your report must be at least 2 pages.</w:t>
      </w:r>
    </w:p>
    <w:p w14:paraId="4A2F299A" w14:textId="77777777" w:rsidR="00F61594" w:rsidRDefault="00F61594" w:rsidP="00F61594">
      <w:pPr>
        <w:pStyle w:val="ListNumber"/>
      </w:pPr>
      <w:r>
        <w:t>Include links or references to any external datasets or sources you used.</w:t>
      </w:r>
    </w:p>
    <w:p w14:paraId="0E5BC826" w14:textId="77777777" w:rsidR="00F61594" w:rsidRDefault="00F61594" w:rsidP="00F61594">
      <w:pPr>
        <w:pStyle w:val="Heading2"/>
      </w:pPr>
      <w:r>
        <w:t>Evaluation Criteria:</w:t>
      </w:r>
    </w:p>
    <w:p w14:paraId="721A0D0E" w14:textId="77777777" w:rsidR="00F61594" w:rsidRDefault="00F61594" w:rsidP="00F61594">
      <w:pPr>
        <w:pStyle w:val="ListBullet"/>
      </w:pPr>
      <w:r>
        <w:t>Complexity and relevance of your chosen use case.</w:t>
      </w:r>
    </w:p>
    <w:p w14:paraId="6C73B537" w14:textId="77777777" w:rsidR="00F61594" w:rsidRDefault="00F61594" w:rsidP="00F61594">
      <w:pPr>
        <w:pStyle w:val="ListBullet"/>
      </w:pPr>
      <w:r>
        <w:t>Effectiveness in leveraging the technologies learned in class.</w:t>
      </w:r>
    </w:p>
    <w:p w14:paraId="2DFBE4CF" w14:textId="77777777" w:rsidR="00F61594" w:rsidRDefault="00F61594" w:rsidP="00F61594">
      <w:pPr>
        <w:pStyle w:val="ListBullet"/>
      </w:pPr>
      <w:r>
        <w:t>Clarity and organization of your report.</w:t>
      </w:r>
    </w:p>
    <w:p w14:paraId="6ED6C51F" w14:textId="4AACD21D" w:rsidR="00230ED6" w:rsidRPr="00F61594" w:rsidRDefault="00230ED6" w:rsidP="00F61594"/>
    <w:sectPr w:rsidR="00230ED6" w:rsidRPr="00F61594" w:rsidSect="00F61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AC0D0" w14:textId="77777777" w:rsidR="00053850" w:rsidRDefault="00053850">
      <w:pPr>
        <w:spacing w:after="0"/>
      </w:pPr>
      <w:r>
        <w:separator/>
      </w:r>
    </w:p>
  </w:endnote>
  <w:endnote w:type="continuationSeparator" w:id="0">
    <w:p w14:paraId="20DF5695" w14:textId="77777777" w:rsidR="00053850" w:rsidRDefault="000538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22EAD" w14:textId="77777777" w:rsidR="00053850" w:rsidRDefault="00053850">
      <w:r>
        <w:separator/>
      </w:r>
    </w:p>
  </w:footnote>
  <w:footnote w:type="continuationSeparator" w:id="0">
    <w:p w14:paraId="398E1729" w14:textId="77777777" w:rsidR="00053850" w:rsidRDefault="0005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22AE8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F8A7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F6E679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0000A991"/>
    <w:multiLevelType w:val="multilevel"/>
    <w:tmpl w:val="248A23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00A99411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328A2143"/>
    <w:multiLevelType w:val="multilevel"/>
    <w:tmpl w:val="6AB64D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54B4411F"/>
    <w:multiLevelType w:val="hybridMultilevel"/>
    <w:tmpl w:val="267E3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976027">
    <w:abstractNumId w:val="2"/>
  </w:num>
  <w:num w:numId="2" w16cid:durableId="1937058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229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229168">
    <w:abstractNumId w:val="3"/>
  </w:num>
  <w:num w:numId="5" w16cid:durableId="1811513024">
    <w:abstractNumId w:val="3"/>
  </w:num>
  <w:num w:numId="6" w16cid:durableId="129252155">
    <w:abstractNumId w:val="3"/>
  </w:num>
  <w:num w:numId="7" w16cid:durableId="2044665757">
    <w:abstractNumId w:val="3"/>
  </w:num>
  <w:num w:numId="8" w16cid:durableId="10993751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3915075">
    <w:abstractNumId w:val="6"/>
  </w:num>
  <w:num w:numId="10" w16cid:durableId="1234581412">
    <w:abstractNumId w:val="5"/>
  </w:num>
  <w:num w:numId="11" w16cid:durableId="846210054">
    <w:abstractNumId w:val="1"/>
  </w:num>
  <w:num w:numId="12" w16cid:durableId="698436282">
    <w:abstractNumId w:val="0"/>
  </w:num>
  <w:num w:numId="13" w16cid:durableId="8935450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D6"/>
    <w:rsid w:val="00053850"/>
    <w:rsid w:val="000D19F4"/>
    <w:rsid w:val="000E1CE3"/>
    <w:rsid w:val="000E6D74"/>
    <w:rsid w:val="00230ED6"/>
    <w:rsid w:val="003161C7"/>
    <w:rsid w:val="00451055"/>
    <w:rsid w:val="008253C2"/>
    <w:rsid w:val="009E201F"/>
    <w:rsid w:val="009F6A1B"/>
    <w:rsid w:val="00A5293F"/>
    <w:rsid w:val="00AB5AC6"/>
    <w:rsid w:val="00C079D4"/>
    <w:rsid w:val="00E24BEC"/>
    <w:rsid w:val="00E257E5"/>
    <w:rsid w:val="00EC0FD1"/>
    <w:rsid w:val="00F0081F"/>
    <w:rsid w:val="00F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AD72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List Bullet" w:uiPriority="99"/>
    <w:lsdException w:name="List Number" w:uiPriority="99"/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Bullet">
    <w:name w:val="List Bullet"/>
    <w:basedOn w:val="Normal"/>
    <w:uiPriority w:val="99"/>
    <w:unhideWhenUsed/>
    <w:rsid w:val="00F61594"/>
    <w:pPr>
      <w:numPr>
        <w:numId w:val="11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ListNumber">
    <w:name w:val="List Number"/>
    <w:basedOn w:val="Normal"/>
    <w:uiPriority w:val="99"/>
    <w:unhideWhenUsed/>
    <w:rsid w:val="00F61594"/>
    <w:pPr>
      <w:numPr>
        <w:numId w:val="12"/>
      </w:numPr>
      <w:spacing w:line="276" w:lineRule="auto"/>
      <w:contextualSpacing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1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61594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F6A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6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6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llevue-university/dsc650-updated/tree/main/week11-12/assignment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2024-10-02T16:26:00Z</dcterms:created>
  <dcterms:modified xsi:type="dcterms:W3CDTF">2024-10-08T02:56:00Z</dcterms:modified>
</cp:coreProperties>
</file>