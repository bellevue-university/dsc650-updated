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F179" w14:textId="77777777" w:rsidR="0034162C" w:rsidRDefault="00000000">
      <w:pPr>
        <w:pStyle w:val="Heading1"/>
      </w:pPr>
      <w:r>
        <w:t>Hive and PySpark Example</w:t>
      </w:r>
    </w:p>
    <w:p w14:paraId="2A5B8221" w14:textId="77777777" w:rsidR="0034162C" w:rsidRDefault="00000000">
      <w:pPr>
        <w:pStyle w:val="Heading2"/>
      </w:pPr>
      <w:r>
        <w:t>Step 1: Create the Hive Table and Insert Data</w:t>
      </w:r>
    </w:p>
    <w:p w14:paraId="139BF74B" w14:textId="7255F1D6" w:rsidR="0034162C" w:rsidRDefault="00000000">
      <w:r>
        <w:br/>
        <w:t>Run these Hive commands in your Hive CLI</w:t>
      </w:r>
      <w:r w:rsidR="009F6738">
        <w:t>:</w:t>
      </w:r>
      <w:r>
        <w:br/>
      </w:r>
      <w:r>
        <w:br/>
      </w:r>
      <w:r w:rsidRPr="009F6738">
        <w:rPr>
          <w:rFonts w:ascii="Courier New" w:hAnsi="Courier New" w:cs="Courier New"/>
        </w:rPr>
        <w:t>CREATE TABLE customers (</w:t>
      </w:r>
      <w:r w:rsidRPr="009F6738">
        <w:rPr>
          <w:rFonts w:ascii="Courier New" w:hAnsi="Courier New" w:cs="Courier New"/>
        </w:rPr>
        <w:br/>
        <w:t xml:space="preserve">    id INT,</w:t>
      </w:r>
      <w:r w:rsidRPr="009F6738">
        <w:rPr>
          <w:rFonts w:ascii="Courier New" w:hAnsi="Courier New" w:cs="Courier New"/>
        </w:rPr>
        <w:br/>
        <w:t xml:space="preserve">    name STRING,</w:t>
      </w:r>
      <w:r w:rsidRPr="009F6738">
        <w:rPr>
          <w:rFonts w:ascii="Courier New" w:hAnsi="Courier New" w:cs="Courier New"/>
        </w:rPr>
        <w:br/>
        <w:t xml:space="preserve">    age INT</w:t>
      </w:r>
      <w:r w:rsidRPr="009F6738">
        <w:rPr>
          <w:rFonts w:ascii="Courier New" w:hAnsi="Courier New" w:cs="Courier New"/>
        </w:rPr>
        <w:br/>
        <w:t>);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 xml:space="preserve">INSERT INTO customers (id, name, age) VALUES </w:t>
      </w:r>
      <w:r w:rsidRPr="009F6738">
        <w:rPr>
          <w:rFonts w:ascii="Courier New" w:hAnsi="Courier New" w:cs="Courier New"/>
        </w:rPr>
        <w:br/>
        <w:t xml:space="preserve"> </w:t>
      </w:r>
      <w:proofErr w:type="gramStart"/>
      <w:r w:rsidRPr="009F6738">
        <w:rPr>
          <w:rFonts w:ascii="Courier New" w:hAnsi="Courier New" w:cs="Courier New"/>
        </w:rPr>
        <w:t xml:space="preserve">   (</w:t>
      </w:r>
      <w:proofErr w:type="gramEnd"/>
      <w:r w:rsidRPr="009F6738">
        <w:rPr>
          <w:rFonts w:ascii="Courier New" w:hAnsi="Courier New" w:cs="Courier New"/>
        </w:rPr>
        <w:t>1, 'John Doe', 30),</w:t>
      </w:r>
      <w:r w:rsidRPr="009F6738">
        <w:rPr>
          <w:rFonts w:ascii="Courier New" w:hAnsi="Courier New" w:cs="Courier New"/>
        </w:rPr>
        <w:br/>
        <w:t xml:space="preserve">    (2, 'Jane Smith', 25);</w:t>
      </w:r>
      <w:r>
        <w:br/>
      </w:r>
    </w:p>
    <w:p w14:paraId="616AC0C6" w14:textId="77777777" w:rsidR="0034162C" w:rsidRDefault="00000000">
      <w:pPr>
        <w:pStyle w:val="Heading2"/>
      </w:pPr>
      <w:r>
        <w:t>Step 2: Query the Hive Table with PySpark</w:t>
      </w:r>
    </w:p>
    <w:p w14:paraId="5772658A" w14:textId="77777777" w:rsidR="0034162C" w:rsidRPr="009F6738" w:rsidRDefault="00000000">
      <w:pPr>
        <w:rPr>
          <w:rFonts w:ascii="Courier New" w:hAnsi="Courier New" w:cs="Courier New"/>
        </w:rPr>
      </w:pPr>
      <w:r>
        <w:br/>
        <w:t>Now, use this PySpark code to connect to the Hive table and query it:</w:t>
      </w:r>
      <w:r>
        <w:br/>
      </w:r>
      <w:r>
        <w:br/>
      </w:r>
      <w:r w:rsidRPr="009F6738">
        <w:rPr>
          <w:rFonts w:ascii="Courier New" w:hAnsi="Courier New" w:cs="Courier New"/>
        </w:rPr>
        <w:t>from pyspark.sql import SparkSession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2.1: Create Spark session with Hive support</w:t>
      </w:r>
      <w:r w:rsidRPr="009F6738">
        <w:rPr>
          <w:rFonts w:ascii="Courier New" w:hAnsi="Courier New" w:cs="Courier New"/>
        </w:rPr>
        <w:br/>
        <w:t>spark = SparkSession.builder     .appName("PySpark Hive Example")     .enableHiveSupport()     .getOrCreate()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2.2: Query the Hive table</w:t>
      </w:r>
      <w:r w:rsidRPr="009F6738">
        <w:rPr>
          <w:rFonts w:ascii="Courier New" w:hAnsi="Courier New" w:cs="Courier New"/>
        </w:rPr>
        <w:br/>
        <w:t>df = spark.sql("SELECT * FROM customers")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2.3: Show the result</w:t>
      </w:r>
      <w:r w:rsidRPr="009F6738">
        <w:rPr>
          <w:rFonts w:ascii="Courier New" w:hAnsi="Courier New" w:cs="Courier New"/>
        </w:rPr>
        <w:br/>
        <w:t>df.show()</w:t>
      </w:r>
      <w:r w:rsidRPr="009F6738">
        <w:rPr>
          <w:rFonts w:ascii="Courier New" w:hAnsi="Courier New" w:cs="Courier New"/>
        </w:rPr>
        <w:br/>
      </w:r>
      <w:r w:rsidRPr="009F6738">
        <w:rPr>
          <w:rFonts w:ascii="Courier New" w:hAnsi="Courier New" w:cs="Courier New"/>
        </w:rPr>
        <w:br/>
        <w:t># Step 2.4: Stop the Spark session (optional)</w:t>
      </w:r>
      <w:r w:rsidRPr="009F6738">
        <w:rPr>
          <w:rFonts w:ascii="Courier New" w:hAnsi="Courier New" w:cs="Courier New"/>
        </w:rPr>
        <w:br/>
        <w:t>spark.stop()</w:t>
      </w:r>
      <w:r w:rsidRPr="009F6738">
        <w:rPr>
          <w:rFonts w:ascii="Courier New" w:hAnsi="Courier New" w:cs="Courier New"/>
        </w:rPr>
        <w:br/>
      </w:r>
    </w:p>
    <w:sectPr w:rsidR="0034162C" w:rsidRPr="009F6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247163">
    <w:abstractNumId w:val="8"/>
  </w:num>
  <w:num w:numId="2" w16cid:durableId="1643458827">
    <w:abstractNumId w:val="6"/>
  </w:num>
  <w:num w:numId="3" w16cid:durableId="1486817181">
    <w:abstractNumId w:val="5"/>
  </w:num>
  <w:num w:numId="4" w16cid:durableId="2065181129">
    <w:abstractNumId w:val="4"/>
  </w:num>
  <w:num w:numId="5" w16cid:durableId="706680699">
    <w:abstractNumId w:val="7"/>
  </w:num>
  <w:num w:numId="6" w16cid:durableId="387385949">
    <w:abstractNumId w:val="3"/>
  </w:num>
  <w:num w:numId="7" w16cid:durableId="1706100078">
    <w:abstractNumId w:val="2"/>
  </w:num>
  <w:num w:numId="8" w16cid:durableId="1941795451">
    <w:abstractNumId w:val="1"/>
  </w:num>
  <w:num w:numId="9" w16cid:durableId="147583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62C"/>
    <w:rsid w:val="009F6738"/>
    <w:rsid w:val="00AA1D8D"/>
    <w:rsid w:val="00B47730"/>
    <w:rsid w:val="00C079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E566D"/>
  <w14:defaultImageDpi w14:val="300"/>
  <w15:docId w15:val="{F1DDB616-B4B6-A146-AA64-48086FF5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2013-12-23T23:15:00Z</dcterms:created>
  <dcterms:modified xsi:type="dcterms:W3CDTF">2024-10-02T16:15:00Z</dcterms:modified>
  <cp:category/>
</cp:coreProperties>
</file>